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Reddit Discussions on Automotive Sustainability</w:t>
      </w:r>
    </w:p>
    <w:p>
      <w:pPr>
        <w:pStyle w:val="Heading1"/>
      </w:pPr>
      <w:r>
        <w:t>Subreddit: cars</w:t>
      </w:r>
    </w:p>
    <w:p>
      <w:pPr>
        <w:pStyle w:val="Heading2"/>
      </w:pPr>
      <w:r>
        <w:t>Keyword: sustainability</w:t>
      </w:r>
    </w:p>
    <w:p>
      <w:pPr>
        <w:pStyle w:val="Heading3"/>
      </w:pPr>
      <w:r>
        <w:t>Formula 1 Is Creating a 100% Sustainable Fuel to Keep Internal Combustion Alive</w:t>
      </w:r>
    </w:p>
    <w:p>
      <w:r>
        <w:t>Score: 3242</w:t>
      </w:r>
    </w:p>
    <w:p>
      <w:r>
        <w:t>Comments: 453</w:t>
      </w:r>
    </w:p>
    <w:p>
      <w:r>
        <w:t>URL: https://www.caranddriver.com/news/a37872650/formula-1-auto-racing-sustainable-fuel/</w:t>
      </w:r>
    </w:p>
    <w:p>
      <w:r>
        <w:t>---</w:t>
      </w:r>
    </w:p>
    <w:p>
      <w:pPr>
        <w:pStyle w:val="Heading3"/>
      </w:pPr>
      <w:r>
        <w:t>Audi Says Sustainable Fuels Won't Save The Combustion Engine</w:t>
      </w:r>
    </w:p>
    <w:p>
      <w:r>
        <w:t>Score: 743</w:t>
      </w:r>
    </w:p>
    <w:p>
      <w:r>
        <w:t>Comments: 397</w:t>
      </w:r>
    </w:p>
    <w:p>
      <w:r>
        <w:t>URL: https://carbuzz.com/news/audi-says-sustainable-fuels-wont-save-the-combustion-engine</w:t>
      </w:r>
    </w:p>
    <w:p>
      <w:r>
        <w:t>---</w:t>
      </w:r>
    </w:p>
    <w:p>
      <w:pPr>
        <w:pStyle w:val="Heading3"/>
      </w:pPr>
      <w:r>
        <w:t>car vlogger sustainability of "wealth"</w:t>
      </w:r>
    </w:p>
    <w:p>
      <w:r>
        <w:t>Score: 122</w:t>
      </w:r>
    </w:p>
    <w:p>
      <w:r>
        <w:t>Comments: 191</w:t>
      </w:r>
    </w:p>
    <w:p>
      <w:r>
        <w:t>URL: https://www.reddit.com/r/cars/comments/iov7gn/car_vlogger_sustainability_of_wealth/</w:t>
      </w:r>
    </w:p>
    <w:p>
      <w:r>
        <w:t>---</w:t>
      </w:r>
    </w:p>
    <w:p>
      <w:pPr>
        <w:pStyle w:val="Heading3"/>
      </w:pPr>
      <w:r>
        <w:t>Dyno Test: Sustainable Fuel vs Unleaded Petrol</w:t>
      </w:r>
    </w:p>
    <w:p>
      <w:r>
        <w:t>Score: 68</w:t>
      </w:r>
    </w:p>
    <w:p>
      <w:r>
        <w:t>Comments: 80</w:t>
      </w:r>
    </w:p>
    <w:p>
      <w:r>
        <w:t>URL: https://www.reddit.com/r/cars/comments/1clm828/dyno_test_sustainable_fuel_vs_unleaded_petrol/</w:t>
      </w:r>
    </w:p>
    <w:p>
      <w:r>
        <w:t>---</w:t>
      </w:r>
    </w:p>
    <w:p>
      <w:pPr>
        <w:pStyle w:val="Heading3"/>
      </w:pPr>
      <w:r>
        <w:t>Vancouver EV written off, owner questions sustainability | CityNews Vancouver</w:t>
      </w:r>
    </w:p>
    <w:p>
      <w:r>
        <w:t>Score: 0</w:t>
      </w:r>
    </w:p>
    <w:p>
      <w:r>
        <w:t>Comments: 40</w:t>
      </w:r>
    </w:p>
    <w:p>
      <w:r>
        <w:t>URL: https://vancouver.citynews.ca/2023/12/11/hyundai-ev-battery-icbc-cost/</w:t>
      </w:r>
    </w:p>
    <w:p>
      <w:r>
        <w:t>---</w:t>
      </w:r>
    </w:p>
    <w:p>
      <w:pPr>
        <w:pStyle w:val="Heading3"/>
      </w:pPr>
      <w:r>
        <w:t>Are old cars more reliable? Planned obsolescence and sustainability in the auto industry</w:t>
      </w:r>
    </w:p>
    <w:p>
      <w:r>
        <w:t>Score: 173</w:t>
      </w:r>
    </w:p>
    <w:p>
      <w:r>
        <w:t>Comments: 106</w:t>
      </w:r>
    </w:p>
    <w:p>
      <w:r>
        <w:t>URL: https://www.youtube.com/watch?v=SeMZGICNSMg</w:t>
      </w:r>
    </w:p>
    <w:p>
      <w:r>
        <w:t>---</w:t>
      </w:r>
    </w:p>
    <w:p>
      <w:pPr>
        <w:pStyle w:val="Heading3"/>
      </w:pPr>
      <w:r>
        <w:t>New Model Y with BYD battery sustains fast charging longer than the CATL version as Tesla stops deliveries</w:t>
      </w:r>
    </w:p>
    <w:p>
      <w:r>
        <w:t>Score: 207</w:t>
      </w:r>
    </w:p>
    <w:p>
      <w:r>
        <w:t>Comments: 103</w:t>
      </w:r>
    </w:p>
    <w:p>
      <w:r>
        <w:t>URL: https://www.notebookcheck.net/New-Model-Y-with-BYD-battery-sustains-fast-charging-longer-than-the-CATL-version-as-Tesla-stops-deliveries.718974.0.html</w:t>
      </w:r>
    </w:p>
    <w:p>
      <w:r>
        <w:t>---</w:t>
      </w:r>
    </w:p>
    <w:p>
      <w:pPr>
        <w:pStyle w:val="Heading3"/>
      </w:pPr>
      <w:r>
        <w:t>How do rally cars' suspensions can sustain the damage after big jumps?</w:t>
      </w:r>
    </w:p>
    <w:p>
      <w:r>
        <w:t>Score: 154</w:t>
      </w:r>
    </w:p>
    <w:p>
      <w:r>
        <w:t>Comments: 74</w:t>
      </w:r>
    </w:p>
    <w:p>
      <w:r>
        <w:t>URL: https://www.reddit.com/r/cars/comments/xnjfgw/how_do_rally_cars_suspensions_can_sustain_the/</w:t>
      </w:r>
    </w:p>
    <w:p>
      <w:r>
        <w:t>---</w:t>
      </w:r>
    </w:p>
    <w:p>
      <w:pPr>
        <w:pStyle w:val="Heading3"/>
      </w:pPr>
      <w:r>
        <w:t>2023 Kia Niro debuts in Seoul with wild looks and a sustainable interior</w:t>
      </w:r>
    </w:p>
    <w:p>
      <w:r>
        <w:t>Score: 160</w:t>
      </w:r>
    </w:p>
    <w:p>
      <w:r>
        <w:t>Comments: 74</w:t>
      </w:r>
    </w:p>
    <w:p>
      <w:r>
        <w:t>URL: https://www.cnet.com/roadshow/news/2023-kia-niro-hybrid-phev-ev-crossover-debut</w:t>
      </w:r>
    </w:p>
    <w:p>
      <w:r>
        <w:t>---</w:t>
      </w:r>
    </w:p>
    <w:p>
      <w:pPr>
        <w:pStyle w:val="Heading3"/>
      </w:pPr>
      <w:r>
        <w:t>[Harrys Garage] Sustainable fuels; what are they &amp; when will I be able to buy some?</w:t>
      </w:r>
    </w:p>
    <w:p>
      <w:r>
        <w:t>Score: 87</w:t>
      </w:r>
    </w:p>
    <w:p>
      <w:r>
        <w:t>Comments: 26</w:t>
      </w:r>
    </w:p>
    <w:p>
      <w:r>
        <w:t>URL: https://www.youtube.com/watch?v=TyUiHafCdvM</w:t>
      </w:r>
    </w:p>
    <w:p>
      <w:r>
        <w:t>---</w:t>
      </w:r>
    </w:p>
    <w:p>
      <w:pPr>
        <w:pStyle w:val="Heading2"/>
      </w:pPr>
      <w:r>
        <w:t>Keyword: carbon neutrality</w:t>
      </w:r>
    </w:p>
    <w:p>
      <w:pPr>
        <w:pStyle w:val="Heading3"/>
      </w:pPr>
      <w:r>
        <w:t>Genesis To Become EV-Only Brand From 2025, Carbon Neutral By 2035</w:t>
      </w:r>
    </w:p>
    <w:p>
      <w:r>
        <w:t>Score: 719</w:t>
      </w:r>
    </w:p>
    <w:p>
      <w:r>
        <w:t>Comments: 247</w:t>
      </w:r>
    </w:p>
    <w:p>
      <w:r>
        <w:t>URL: https://www.carscoops.com/2021/09/genesis-to-become-ev-only-brand-from-2025-carbon-neutral-by-2035/</w:t>
      </w:r>
    </w:p>
    <w:p>
      <w:r>
        <w:t>---</w:t>
      </w:r>
    </w:p>
    <w:p>
      <w:pPr>
        <w:pStyle w:val="Heading3"/>
      </w:pPr>
      <w:r>
        <w:t>2019 VW ID hatch to be world's first carbon neutral production car</w:t>
      </w:r>
    </w:p>
    <w:p>
      <w:r>
        <w:t>Score: 143</w:t>
      </w:r>
    </w:p>
    <w:p>
      <w:r>
        <w:t>Comments: 69</w:t>
      </w:r>
    </w:p>
    <w:p>
      <w:r>
        <w:t>URL: https://www.autoexpress.co.uk/volkswagen/97043/new-2019-vw-id-hatch-to-be-the-world-s-first-carbon-neutral-production-car</w:t>
      </w:r>
    </w:p>
    <w:p>
      <w:r>
        <w:t>---</w:t>
      </w:r>
    </w:p>
    <w:p>
      <w:pPr>
        <w:pStyle w:val="Heading3"/>
      </w:pPr>
      <w:r>
        <w:t>My boss built a carbon neutral muscle car called Zerod that won Grand Champion at the biggest car show in Australia.</w:t>
      </w:r>
    </w:p>
    <w:p>
      <w:r>
        <w:t>Score: 72</w:t>
      </w:r>
    </w:p>
    <w:p>
      <w:r>
        <w:t>Comments: 43</w:t>
      </w:r>
    </w:p>
    <w:p>
      <w:r>
        <w:t>URL: https://www.reddit.com/r/cars/comments/1dwyqt/my_boss_built_a_carbon_neutral_muscle_car_called/</w:t>
      </w:r>
    </w:p>
    <w:p>
      <w:r>
        <w:t>---</w:t>
      </w:r>
    </w:p>
    <w:p>
      <w:pPr>
        <w:pStyle w:val="Heading3"/>
      </w:pPr>
      <w:r>
        <w:t>Honda 2024 Business Briefing - Honda's plans for electric vehicles and hybrids.</w:t>
      </w:r>
    </w:p>
    <w:p>
      <w:r>
        <w:t>Score: 23</w:t>
      </w:r>
    </w:p>
    <w:p>
      <w:r>
        <w:t>Comments: 11</w:t>
      </w:r>
    </w:p>
    <w:p>
      <w:r>
        <w:t>URL: https://www.reddit.com/r/cars/comments/1d75gqu/honda_2024_business_briefing_hondas_plans_for/</w:t>
      </w:r>
    </w:p>
    <w:p>
      <w:r>
        <w:t>---</w:t>
      </w:r>
    </w:p>
    <w:p>
      <w:pPr>
        <w:pStyle w:val="Heading3"/>
      </w:pPr>
      <w:r>
        <w:t>The (lack of) efficiency of "eFuels" - 76 kWh of electricity to get a gallon of fuel</w:t>
      </w:r>
    </w:p>
    <w:p>
      <w:r>
        <w:t>Score: 92</w:t>
      </w:r>
    </w:p>
    <w:p>
      <w:r>
        <w:t>Comments: 67</w:t>
      </w:r>
    </w:p>
    <w:p>
      <w:r>
        <w:t>URL: https://www.reddit.com/r/cars/comments/119jpjo/the_lack_of_efficiency_of_efuels_76_kwh_of/</w:t>
      </w:r>
    </w:p>
    <w:p>
      <w:r>
        <w:t>---</w:t>
      </w:r>
    </w:p>
    <w:p>
      <w:pPr>
        <w:pStyle w:val="Heading3"/>
      </w:pPr>
      <w:r>
        <w:t>If cars are destined to go electric in the future, some minerals to make the batteries, like lithium, might be in short supply. That being said what are some of everyone’s favorite alternative forms of energy?</w:t>
      </w:r>
    </w:p>
    <w:p>
      <w:r>
        <w:t>Score: 17</w:t>
      </w:r>
    </w:p>
    <w:p>
      <w:r>
        <w:t>Comments: 72</w:t>
      </w:r>
    </w:p>
    <w:p>
      <w:r>
        <w:t>URL: https://www.reddit.com/r/cars/comments/u9swag/if_cars_are_destined_to_go_electric_in_the_future/</w:t>
      </w:r>
    </w:p>
    <w:p>
      <w:r>
        <w:t>---</w:t>
      </w:r>
    </w:p>
    <w:p>
      <w:pPr>
        <w:pStyle w:val="Heading3"/>
      </w:pPr>
      <w:r>
        <w:t>E-fuels won't save the internal combustion engine, here's why.</w:t>
      </w:r>
    </w:p>
    <w:p>
      <w:r>
        <w:t>Score: 0</w:t>
      </w:r>
    </w:p>
    <w:p>
      <w:r>
        <w:t>Comments: 98</w:t>
      </w:r>
    </w:p>
    <w:p>
      <w:r>
        <w:t>URL: https://www.reddit.com/r/cars/comments/zu81b0/efuels_wont_save_the_internal_combustion_engine/</w:t>
      </w:r>
    </w:p>
    <w:p>
      <w:r>
        <w:t>---</w:t>
      </w:r>
    </w:p>
    <w:p>
      <w:pPr>
        <w:pStyle w:val="Heading3"/>
      </w:pPr>
      <w:r>
        <w:t>Carbon Deposit Removal</w:t>
      </w:r>
    </w:p>
    <w:p>
      <w:r>
        <w:t>Score: 7</w:t>
      </w:r>
    </w:p>
    <w:p>
      <w:r>
        <w:t>Comments: 44</w:t>
      </w:r>
    </w:p>
    <w:p>
      <w:r>
        <w:t>URL: https://www.reddit.com/r/cars/comments/p54wbp/carbon_deposit_removal/</w:t>
      </w:r>
    </w:p>
    <w:p>
      <w:r>
        <w:t>---</w:t>
      </w:r>
    </w:p>
    <w:p>
      <w:pPr>
        <w:pStyle w:val="Heading3"/>
      </w:pPr>
      <w:r>
        <w:t>Hybrid Cars with CNG as Fuel</w:t>
      </w:r>
    </w:p>
    <w:p>
      <w:r>
        <w:t>Score: 0</w:t>
      </w:r>
    </w:p>
    <w:p>
      <w:r>
        <w:t>Comments: 17</w:t>
      </w:r>
    </w:p>
    <w:p>
      <w:r>
        <w:t>URL: https://www.reddit.com/r/cars/comments/vhrisj/hybrid_cars_with_cng_as_fuel/</w:t>
      </w:r>
    </w:p>
    <w:p>
      <w:r>
        <w:t>---</w:t>
      </w:r>
    </w:p>
    <w:p>
      <w:pPr>
        <w:pStyle w:val="Heading3"/>
      </w:pPr>
      <w:r>
        <w:t>Which zero carbon fuel will win?</w:t>
      </w:r>
    </w:p>
    <w:p>
      <w:r>
        <w:t>Score: 10</w:t>
      </w:r>
    </w:p>
    <w:p>
      <w:r>
        <w:t>Comments: 35</w:t>
      </w:r>
    </w:p>
    <w:p>
      <w:r>
        <w:t>URL: https://www.reddit.com/r/cars/comments/b1h875/which_zero_carbon_fuel_will_win/</w:t>
      </w:r>
    </w:p>
    <w:p>
      <w:r>
        <w:t>---</w:t>
      </w:r>
    </w:p>
    <w:p>
      <w:pPr>
        <w:pStyle w:val="Heading2"/>
      </w:pPr>
      <w:r>
        <w:t>Keyword: electric vehicle</w:t>
      </w:r>
    </w:p>
    <w:p>
      <w:pPr>
        <w:pStyle w:val="Heading3"/>
      </w:pPr>
      <w:r>
        <w:t>EV euphoria is dead. Automakers are scaling back or delaying their electric vehicle plans</w:t>
      </w:r>
    </w:p>
    <w:p>
      <w:r>
        <w:t>Score: 14</w:t>
      </w:r>
    </w:p>
    <w:p>
      <w:r>
        <w:t>Comments: 260</w:t>
      </w:r>
    </w:p>
    <w:p>
      <w:r>
        <w:t>URL: https://www.cnbc.com/2024/03/13/ev-euphoria-is-dead-automakers-trumpet-consumer-choice-in-us.html</w:t>
      </w:r>
    </w:p>
    <w:p>
      <w:r>
        <w:t>---</w:t>
      </w:r>
    </w:p>
    <w:p>
      <w:pPr>
        <w:pStyle w:val="Heading3"/>
      </w:pPr>
      <w:r>
        <w:t>Are we seeing an EV Market collapse in the US?</w:t>
      </w:r>
    </w:p>
    <w:p>
      <w:r>
        <w:t>Score: 227</w:t>
      </w:r>
    </w:p>
    <w:p>
      <w:r>
        <w:t>Comments: 490</w:t>
      </w:r>
    </w:p>
    <w:p>
      <w:r>
        <w:t>URL: https://www.reddit.com/r/cars/comments/17jx3d8/are_we_seeing_an_ev_market_collapse_in_the_us/</w:t>
      </w:r>
    </w:p>
    <w:p>
      <w:r>
        <w:t>---</w:t>
      </w:r>
    </w:p>
    <w:p>
      <w:pPr>
        <w:pStyle w:val="Heading3"/>
      </w:pPr>
      <w:r>
        <w:t>Toyota slams electric-car extremism, says no motorists should be left behind. "We’ll have battery-electric vehicles for some customers who’ll want that in town, we’ll have hybrid-electric vehicles, fuel-cell electric vehicles, and plug-in hybrid electric vehicles"</w:t>
      </w:r>
    </w:p>
    <w:p>
      <w:r>
        <w:t>Score: 2964</w:t>
      </w:r>
    </w:p>
    <w:p>
      <w:r>
        <w:t>Comments: 763</w:t>
      </w:r>
    </w:p>
    <w:p>
      <w:r>
        <w:t>URL: https://www.drive.com.au/news/toyota-takes-a-swipe-at-electric-car-extremists-says-no-motorists-should-be-left-behind/</w:t>
      </w:r>
    </w:p>
    <w:p>
      <w:r>
        <w:t>---</w:t>
      </w:r>
    </w:p>
    <w:p>
      <w:pPr>
        <w:pStyle w:val="Heading3"/>
      </w:pPr>
      <w:r>
        <w:t>Toyota’s Chief Says Electric Vehicles Are Overhyped</w:t>
      </w:r>
    </w:p>
    <w:p>
      <w:r>
        <w:t>Score: 2068</w:t>
      </w:r>
    </w:p>
    <w:p>
      <w:r>
        <w:t>Comments: 843</w:t>
      </w:r>
    </w:p>
    <w:p>
      <w:r>
        <w:t>URL: https://www.wsj.com/articles/toyotas-chief-says-electric-vehicles-are-overhyped-11608196665</w:t>
      </w:r>
    </w:p>
    <w:p>
      <w:r>
        <w:t>---</w:t>
      </w:r>
    </w:p>
    <w:p>
      <w:pPr>
        <w:pStyle w:val="Heading3"/>
      </w:pPr>
      <w:r>
        <w:t>General Motors plans to exclusively offer electric vehicles by 2035</w:t>
      </w:r>
    </w:p>
    <w:p>
      <w:r>
        <w:t>Score: 2886</w:t>
      </w:r>
    </w:p>
    <w:p>
      <w:r>
        <w:t>Comments: 822</w:t>
      </w:r>
    </w:p>
    <w:p>
      <w:r>
        <w:t>URL: https://www.cnbc.com/2021/01/28/general-motors-plans-to-exclusively-offer-electric-vehicles-by-2035.html</w:t>
      </w:r>
    </w:p>
    <w:p>
      <w:r>
        <w:t>---</w:t>
      </w:r>
    </w:p>
    <w:p>
      <w:pPr>
        <w:pStyle w:val="Heading3"/>
      </w:pPr>
      <w:r>
        <w:t>Under new state law, Texas will bill electric vehicle drivers an extra $200 a year</w:t>
      </w:r>
    </w:p>
    <w:p>
      <w:r>
        <w:t>Score: 1226</w:t>
      </w:r>
    </w:p>
    <w:p>
      <w:r>
        <w:t>Comments: 648</w:t>
      </w:r>
    </w:p>
    <w:p>
      <w:r>
        <w:t>URL: https://www.texastribune.org/2023/08/21/texas-new-law-electric-vehicle-fee/#:~:text=Texas%20will%20bill%20electric%20vehicle%20drivers%20an%20extra%20%24200%20a%20year</w:t>
      </w:r>
    </w:p>
    <w:p>
      <w:r>
        <w:t>---</w:t>
      </w:r>
    </w:p>
    <w:p>
      <w:pPr>
        <w:pStyle w:val="Heading3"/>
      </w:pPr>
      <w:r>
        <w:t>Ford CEO Jim Farley states electric vehicles will be sold 100% online with nonnegotiable price</w:t>
      </w:r>
    </w:p>
    <w:p>
      <w:r>
        <w:t>Score: 5260</w:t>
      </w:r>
    </w:p>
    <w:p>
      <w:r>
        <w:t>Comments: 988</w:t>
      </w:r>
    </w:p>
    <w:p>
      <w:r>
        <w:t>URL: https://apple.news/AKsdutb04SMql5fSP29LpRQ</w:t>
      </w:r>
    </w:p>
    <w:p>
      <w:r>
        <w:t>---</w:t>
      </w:r>
    </w:p>
    <w:p>
      <w:pPr>
        <w:pStyle w:val="Heading3"/>
      </w:pPr>
      <w:r>
        <w:t>Nürburgring announces Tesla has set the official record for electric vehicles</w:t>
      </w:r>
    </w:p>
    <w:p>
      <w:r>
        <w:t>Score: 2137</w:t>
      </w:r>
    </w:p>
    <w:p>
      <w:r>
        <w:t>Comments: 707</w:t>
      </w:r>
    </w:p>
    <w:p>
      <w:r>
        <w:t>URL: https://www.nuerburgring.de/news/tesla-faehrt-offiziellen-rekord-fuer-elektrofahrzeuge</w:t>
      </w:r>
    </w:p>
    <w:p>
      <w:r>
        <w:t>---</w:t>
      </w:r>
    </w:p>
    <w:p>
      <w:pPr>
        <w:pStyle w:val="Heading3"/>
      </w:pPr>
      <w:r>
        <w:t>More Canadians rejecting electric vehicles: J.D. Power</w:t>
      </w:r>
    </w:p>
    <w:p>
      <w:r>
        <w:t>Score: 535</w:t>
      </w:r>
    </w:p>
    <w:p>
      <w:r>
        <w:t>Comments: 385</w:t>
      </w:r>
    </w:p>
    <w:p>
      <w:r>
        <w:t>URL: https://ca.finance.yahoo.com/news/more-canadians-rejecting-electric-vehicles-jd-power-120032095.html</w:t>
      </w:r>
    </w:p>
    <w:p>
      <w:r>
        <w:t>---</w:t>
      </w:r>
    </w:p>
    <w:p>
      <w:pPr>
        <w:pStyle w:val="Heading3"/>
      </w:pPr>
      <w:r>
        <w:t>Electric Vehicles Are Less Reliable Than Conventional Cars - Consumer Reports</w:t>
      </w:r>
    </w:p>
    <w:p>
      <w:r>
        <w:t>Score: 557</w:t>
      </w:r>
    </w:p>
    <w:p>
      <w:r>
        <w:t>Comments: 426</w:t>
      </w:r>
    </w:p>
    <w:p>
      <w:r>
        <w:t>URL: https://www.consumerreports.org/cars/car-reliability-owner-satisfaction/electric-vehicles-are-less-reliable-than-conventional-cars-a1047214174/</w:t>
      </w:r>
    </w:p>
    <w:p>
      <w:r>
        <w:t>---</w:t>
      </w:r>
    </w:p>
    <w:p>
      <w:pPr>
        <w:pStyle w:val="Heading2"/>
      </w:pPr>
      <w:r>
        <w:t>Keyword: EV</w:t>
      </w:r>
    </w:p>
    <w:p>
      <w:pPr>
        <w:pStyle w:val="Heading3"/>
      </w:pPr>
      <w:r>
        <w:t>Anyone went from owning EV car back to Gas Car?</w:t>
      </w:r>
    </w:p>
    <w:p>
      <w:r>
        <w:t>Score: 481</w:t>
      </w:r>
    </w:p>
    <w:p>
      <w:r>
        <w:t>Comments: 714</w:t>
      </w:r>
    </w:p>
    <w:p>
      <w:r>
        <w:t>URL: https://www.reddit.com/r/cars/comments/1acwj26/anyone_went_from_owning_ev_car_back_to_gas_car/</w:t>
      </w:r>
    </w:p>
    <w:p>
      <w:r>
        <w:t>---</w:t>
      </w:r>
    </w:p>
    <w:p>
      <w:pPr>
        <w:pStyle w:val="Heading3"/>
      </w:pPr>
      <w:r>
        <w:t>EV euphoria is dead. Automakers are scaling back or delaying their electric vehicle plans</w:t>
      </w:r>
    </w:p>
    <w:p>
      <w:r>
        <w:t>Score: 11</w:t>
      </w:r>
    </w:p>
    <w:p>
      <w:r>
        <w:t>Comments: 260</w:t>
      </w:r>
    </w:p>
    <w:p>
      <w:r>
        <w:t>URL: https://www.cnbc.com/2024/03/13/ev-euphoria-is-dead-automakers-trumpet-consumer-choice-in-us.html</w:t>
      </w:r>
    </w:p>
    <w:p>
      <w:r>
        <w:t>---</w:t>
      </w:r>
    </w:p>
    <w:p>
      <w:pPr>
        <w:pStyle w:val="Heading3"/>
      </w:pPr>
      <w:r>
        <w:t>The New Prius Prime Proves That the Best EV Might Not Be an EV</w:t>
      </w:r>
    </w:p>
    <w:p>
      <w:r>
        <w:t>Score: 1328</w:t>
      </w:r>
    </w:p>
    <w:p>
      <w:r>
        <w:t>Comments: 678</w:t>
      </w:r>
    </w:p>
    <w:p>
      <w:r>
        <w:t>URL: https://www.roadandtrack.com/reviews/a43511360/the-new-prius-prime-proves-that-the-best-ev-might-not-be-an-ev/</w:t>
      </w:r>
    </w:p>
    <w:p>
      <w:r>
        <w:t>---</w:t>
      </w:r>
    </w:p>
    <w:p>
      <w:pPr>
        <w:pStyle w:val="Heading3"/>
      </w:pPr>
      <w:r>
        <w:t>Joe Manchin calls EV tax credits “ludicrous” - Why subsidize EVs when demand is so high and supply so short?</w:t>
      </w:r>
    </w:p>
    <w:p>
      <w:r>
        <w:t>Score: 2207</w:t>
      </w:r>
    </w:p>
    <w:p>
      <w:r>
        <w:t>Comments: 744</w:t>
      </w:r>
    </w:p>
    <w:p>
      <w:r>
        <w:t>URL: https://arstechnica.com/cars/2022/04/west-virginas-manchin-stands-in-way-of-ludicrous-ev-tax-credits/</w:t>
      </w:r>
    </w:p>
    <w:p>
      <w:r>
        <w:t>---</w:t>
      </w:r>
    </w:p>
    <w:p>
      <w:pPr>
        <w:pStyle w:val="Heading3"/>
      </w:pPr>
      <w:r>
        <w:t>EV range lost while parked and EV reviewing blind spots, what do EV buyers need to know?</w:t>
      </w:r>
    </w:p>
    <w:p>
      <w:r>
        <w:t>Score: 582</w:t>
      </w:r>
    </w:p>
    <w:p>
      <w:r>
        <w:t>Comments: 273</w:t>
      </w:r>
    </w:p>
    <w:p>
      <w:r>
        <w:t>URL: https://www.reddit.com/r/cars/comments/zzxyrc/ev_range_lost_while_parked_and_ev_reviewing_blind/</w:t>
      </w:r>
    </w:p>
    <w:p>
      <w:r>
        <w:t>---</w:t>
      </w:r>
    </w:p>
    <w:p>
      <w:pPr>
        <w:pStyle w:val="Heading3"/>
      </w:pPr>
      <w:r>
        <w:t>Every EV review is the same.</w:t>
      </w:r>
    </w:p>
    <w:p>
      <w:r>
        <w:t>Score: 2239</w:t>
      </w:r>
    </w:p>
    <w:p>
      <w:r>
        <w:t>Comments: 750</w:t>
      </w:r>
    </w:p>
    <w:p>
      <w:r>
        <w:t>URL: https://www.reddit.com/r/cars/comments/u68dh3/every_ev_review_is_the_same/</w:t>
      </w:r>
    </w:p>
    <w:p>
      <w:r>
        <w:t>---</w:t>
      </w:r>
    </w:p>
    <w:p>
      <w:pPr>
        <w:pStyle w:val="Heading3"/>
      </w:pPr>
      <w:r>
        <w:t>[savagegeese] The Fall of EV Car Prices</w:t>
      </w:r>
    </w:p>
    <w:p>
      <w:r>
        <w:t>Score: 516</w:t>
      </w:r>
    </w:p>
    <w:p>
      <w:r>
        <w:t>Comments: 626</w:t>
      </w:r>
    </w:p>
    <w:p>
      <w:r>
        <w:t>URL: https://www.reddit.com/r/cars/comments/1aji5gh/savagegeese_the_fall_of_ev_car_prices/</w:t>
      </w:r>
    </w:p>
    <w:p>
      <w:r>
        <w:t>---</w:t>
      </w:r>
    </w:p>
    <w:p>
      <w:pPr>
        <w:pStyle w:val="Heading3"/>
      </w:pPr>
      <w:r>
        <w:t>Hummer EV Teaser</w:t>
      </w:r>
    </w:p>
    <w:p>
      <w:r>
        <w:t>Score: 2071</w:t>
      </w:r>
    </w:p>
    <w:p>
      <w:r>
        <w:t>Comments: 562</w:t>
      </w:r>
    </w:p>
    <w:p>
      <w:r>
        <w:t>URL: https://youtu.be/_2pKBh2Pwa4</w:t>
      </w:r>
    </w:p>
    <w:p>
      <w:r>
        <w:t>---</w:t>
      </w:r>
    </w:p>
    <w:p>
      <w:pPr>
        <w:pStyle w:val="Heading3"/>
      </w:pPr>
      <w:r>
        <w:t>My experience trying to charge my new EV….</w:t>
      </w:r>
    </w:p>
    <w:p>
      <w:r>
        <w:t>Score: 533</w:t>
      </w:r>
    </w:p>
    <w:p>
      <w:r>
        <w:t>Comments: 353</w:t>
      </w:r>
    </w:p>
    <w:p>
      <w:r>
        <w:t>URL: https://www.reddit.com/r/cars/comments/1cvfk9u/my_experience_trying_to_charge_my_new_ev/</w:t>
      </w:r>
    </w:p>
    <w:p>
      <w:r>
        <w:t>---</w:t>
      </w:r>
    </w:p>
    <w:p>
      <w:pPr>
        <w:pStyle w:val="Heading3"/>
      </w:pPr>
      <w:r>
        <w:t>Three Months of EV Ownership: They Aren't Ready for Road Trips.</w:t>
      </w:r>
    </w:p>
    <w:p>
      <w:r>
        <w:t>Score: 3039</w:t>
      </w:r>
    </w:p>
    <w:p>
      <w:r>
        <w:t>Comments: 1098</w:t>
      </w:r>
    </w:p>
    <w:p>
      <w:r>
        <w:t>URL: https://www.reddit.com/r/cars/comments/zwe6bz/three_months_of_ev_ownership_they_arent_ready_for/</w:t>
      </w:r>
    </w:p>
    <w:p>
      <w:r>
        <w:t>---</w:t>
      </w:r>
    </w:p>
    <w:p>
      <w:pPr>
        <w:pStyle w:val="Heading2"/>
      </w:pPr>
      <w:r>
        <w:t>Keyword: hybrid</w:t>
      </w:r>
    </w:p>
    <w:p>
      <w:pPr>
        <w:pStyle w:val="Heading3"/>
      </w:pPr>
      <w:r>
        <w:t>2025 Honda Civic Hybrid Revealed</w:t>
      </w:r>
    </w:p>
    <w:p>
      <w:r>
        <w:t>Score: 550</w:t>
      </w:r>
    </w:p>
    <w:p>
      <w:r>
        <w:t>Comments: 309</w:t>
      </w:r>
    </w:p>
    <w:p>
      <w:r>
        <w:t>URL: https://www.caranddriver.com/news/a46429937/2025-honda-civic-hybrid-revealed/</w:t>
      </w:r>
    </w:p>
    <w:p>
      <w:r>
        <w:t>---</w:t>
      </w:r>
    </w:p>
    <w:p>
      <w:pPr>
        <w:pStyle w:val="Heading3"/>
      </w:pPr>
      <w:r>
        <w:t>Manual-Equipped Toyota Performance Hybrids May Be Coming Soon</w:t>
      </w:r>
    </w:p>
    <w:p>
      <w:r>
        <w:t>Score: 2503</w:t>
      </w:r>
    </w:p>
    <w:p>
      <w:r>
        <w:t>Comments: 419</w:t>
      </w:r>
    </w:p>
    <w:p>
      <w:r>
        <w:t>URL: https://www.thedrive.com/news/manual-equipped-toyota-performance-hybrids-may-be-coming-soon</w:t>
      </w:r>
    </w:p>
    <w:p>
      <w:r>
        <w:t>---</w:t>
      </w:r>
    </w:p>
    <w:p>
      <w:pPr>
        <w:pStyle w:val="Heading3"/>
      </w:pPr>
      <w:r>
        <w:t>Toyota shares soar as gas-hybrid bet pays off</w:t>
      </w:r>
    </w:p>
    <w:p>
      <w:r>
        <w:t>Score: 712</w:t>
      </w:r>
    </w:p>
    <w:p>
      <w:r>
        <w:t>Comments: 407</w:t>
      </w:r>
    </w:p>
    <w:p>
      <w:r>
        <w:t>URL: https://www.axios.com/2024/02/07/toyota-shares-soar-hybrid-vehicles</w:t>
      </w:r>
    </w:p>
    <w:p>
      <w:r>
        <w:t>---</w:t>
      </w:r>
    </w:p>
    <w:p>
      <w:pPr>
        <w:pStyle w:val="Heading3"/>
      </w:pPr>
      <w:r>
        <w:t>Toyota has what it calls the 1:6:90 rule. Its scientists have calculated that the amount of raw material needed to make a long-range EV could instead be used to make six plug-in electric hybrid vehicles or 90 hybrid vehicles.</w:t>
      </w:r>
    </w:p>
    <w:p>
      <w:r>
        <w:t>Score: 1982</w:t>
      </w:r>
    </w:p>
    <w:p>
      <w:r>
        <w:t>Comments: 627</w:t>
      </w:r>
    </w:p>
    <w:p>
      <w:r>
        <w:t>URL: https://www.axios.com/2023/05/27/electric-vehicles-carbon-emissions</w:t>
      </w:r>
    </w:p>
    <w:p>
      <w:r>
        <w:t>---</w:t>
      </w:r>
    </w:p>
    <w:p>
      <w:pPr>
        <w:pStyle w:val="Heading3"/>
      </w:pPr>
      <w:r>
        <w:t>Americans still prefer gas vehicles over hybrid or EVs, study shows</w:t>
      </w:r>
    </w:p>
    <w:p>
      <w:r>
        <w:t>Score: 508</w:t>
      </w:r>
    </w:p>
    <w:p>
      <w:r>
        <w:t>Comments: 466</w:t>
      </w:r>
    </w:p>
    <w:p>
      <w:r>
        <w:t>URL: https://www.reuters.com/business/autos-transportation/americans-still-prefer-gas-vehicles-over-hybrid-or-evs-study-shows-2024-05-30/</w:t>
      </w:r>
    </w:p>
    <w:p>
      <w:r>
        <w:t>---</w:t>
      </w:r>
    </w:p>
    <w:p>
      <w:pPr>
        <w:pStyle w:val="Heading3"/>
      </w:pPr>
      <w:r>
        <w:t>New 2025 Honda Civic Gains Powerful Hybrid Trims, Sportier Styling and Improved Tech</w:t>
      </w:r>
    </w:p>
    <w:p>
      <w:r>
        <w:t>Score: 846</w:t>
      </w:r>
    </w:p>
    <w:p>
      <w:r>
        <w:t>Comments: 396</w:t>
      </w:r>
    </w:p>
    <w:p>
      <w:r>
        <w:t>URL: https://hondanews.com/en-US/honda-automobiles/releases/release-70527d767f112a34ec2e42bfb5036d06-new-2025-honda-civic-gains-powerful-hybrid-trims-sportier-styling-and-improved-tech</w:t>
      </w:r>
    </w:p>
    <w:p>
      <w:r>
        <w:t>---</w:t>
      </w:r>
    </w:p>
    <w:p>
      <w:pPr>
        <w:pStyle w:val="Heading3"/>
      </w:pPr>
      <w:r>
        <w:t>Honda discontinues Insight, confirms Civic Hybrid</w:t>
      </w:r>
    </w:p>
    <w:p>
      <w:r>
        <w:t>Score: 1505</w:t>
      </w:r>
    </w:p>
    <w:p>
      <w:r>
        <w:t>Comments: 331</w:t>
      </w:r>
    </w:p>
    <w:p>
      <w:r>
        <w:t>URL: https://www.thecarconnection.com/news/1135593_honda-discontinues-insight-confirms-civic-hybrid</w:t>
      </w:r>
    </w:p>
    <w:p>
      <w:r>
        <w:t>---</w:t>
      </w:r>
    </w:p>
    <w:p>
      <w:pPr>
        <w:pStyle w:val="Heading3"/>
      </w:pPr>
      <w:r>
        <w:t>2021 Toyota RAV4 Plug-in Hybrid performs really poorly in the moose test.</w:t>
      </w:r>
    </w:p>
    <w:p>
      <w:r>
        <w:t>Score: 7966</w:t>
      </w:r>
    </w:p>
    <w:p>
      <w:r>
        <w:t>Comments: 1043</w:t>
      </w:r>
    </w:p>
    <w:p>
      <w:r>
        <w:t>URL: https://www.youtube.com/watch?v=CLnaParvC_8&amp;feature=emb_title</w:t>
      </w:r>
    </w:p>
    <w:p>
      <w:r>
        <w:t>---</w:t>
      </w:r>
    </w:p>
    <w:p>
      <w:pPr>
        <w:pStyle w:val="Heading3"/>
      </w:pPr>
      <w:r>
        <w:t>Toyota Is Right: We Need More Hybrid Cars and Fewer EVs. Here's Why</w:t>
      </w:r>
    </w:p>
    <w:p>
      <w:r>
        <w:t>Score: 1508</w:t>
      </w:r>
    </w:p>
    <w:p>
      <w:r>
        <w:t>Comments: 624</w:t>
      </w:r>
    </w:p>
    <w:p>
      <w:r>
        <w:t>URL: https://www.thedrive.com/features/toyota-is-right-we-need-more-hybrid-cars-and-fewer-evs-heres-why</w:t>
      </w:r>
    </w:p>
    <w:p>
      <w:r>
        <w:t>---</w:t>
      </w:r>
    </w:p>
    <w:p>
      <w:pPr>
        <w:pStyle w:val="Heading3"/>
      </w:pPr>
      <w:r>
        <w:t>The Next-Generation Mazda CX-5 Will Be Hybrid</w:t>
      </w:r>
    </w:p>
    <w:p>
      <w:r>
        <w:t>Score: 631</w:t>
      </w:r>
    </w:p>
    <w:p>
      <w:r>
        <w:t>Comments: 151</w:t>
      </w:r>
    </w:p>
    <w:p>
      <w:r>
        <w:t>URL: https://www.motor1.com/news/719410/mazda-confirms-next-generation-cx5/</w:t>
      </w:r>
    </w:p>
    <w:p>
      <w:r>
        <w:t>---</w:t>
      </w:r>
    </w:p>
    <w:p>
      <w:pPr>
        <w:pStyle w:val="Heading2"/>
      </w:pPr>
      <w:r>
        <w:t>Keyword: renewable energy</w:t>
      </w:r>
    </w:p>
    <w:p>
      <w:pPr>
        <w:pStyle w:val="Heading3"/>
      </w:pPr>
      <w:r>
        <w:t>Porsche to suppliers: Switch to renewable energy or lose future contracts</w:t>
      </w:r>
    </w:p>
    <w:p>
      <w:r>
        <w:t>Score: 626</w:t>
      </w:r>
    </w:p>
    <w:p>
      <w:r>
        <w:t>Comments: 103</w:t>
      </w:r>
    </w:p>
    <w:p>
      <w:r>
        <w:t>URL: https://newsroom.porsche.com/en_US/2021/company/porsche-co2-neutral-balance-2030-suppliers-switch-green-energy-24992.html</w:t>
      </w:r>
    </w:p>
    <w:p>
      <w:r>
        <w:t>---</w:t>
      </w:r>
    </w:p>
    <w:p>
      <w:pPr>
        <w:pStyle w:val="Heading3"/>
      </w:pPr>
      <w:r>
        <w:t>With more renewable energy sources coming to light, how would a nuclear car function?</w:t>
      </w:r>
    </w:p>
    <w:p>
      <w:r>
        <w:t>Score: 0</w:t>
      </w:r>
    </w:p>
    <w:p>
      <w:r>
        <w:t>Comments: 23</w:t>
      </w:r>
    </w:p>
    <w:p>
      <w:r>
        <w:t>URL: https://www.reddit.com/r/cars/comments/j47p0z/with_more_renewable_energy_sources_coming_to/</w:t>
      </w:r>
    </w:p>
    <w:p>
      <w:r>
        <w:t>---</w:t>
      </w:r>
    </w:p>
    <w:p>
      <w:pPr>
        <w:pStyle w:val="Heading3"/>
      </w:pPr>
      <w:r>
        <w:t>Your electric car runs on coal</w:t>
      </w:r>
    </w:p>
    <w:p>
      <w:r>
        <w:t>Score: 6099</w:t>
      </w:r>
    </w:p>
    <w:p>
      <w:r>
        <w:t>Comments: 1069</w:t>
      </w:r>
    </w:p>
    <w:p>
      <w:r>
        <w:t>URL: https://www.reddit.com/r/cars/comments/c7zg6e/your_electric_car_runs_on_coal/</w:t>
      </w:r>
    </w:p>
    <w:p>
      <w:r>
        <w:t>---</w:t>
      </w:r>
    </w:p>
    <w:p>
      <w:pPr>
        <w:pStyle w:val="Heading3"/>
      </w:pPr>
      <w:r>
        <w:t>The (lack of) efficiency of "eFuels" - 76 kWh of electricity to get a gallon of fuel</w:t>
      </w:r>
    </w:p>
    <w:p>
      <w:r>
        <w:t>Score: 93</w:t>
      </w:r>
    </w:p>
    <w:p>
      <w:r>
        <w:t>Comments: 67</w:t>
      </w:r>
    </w:p>
    <w:p>
      <w:r>
        <w:t>URL: https://www.reddit.com/r/cars/comments/119jpjo/the_lack_of_efficiency_of_efuels_76_kwh_of/</w:t>
      </w:r>
    </w:p>
    <w:p>
      <w:r>
        <w:t>---</w:t>
      </w:r>
    </w:p>
    <w:p>
      <w:pPr>
        <w:pStyle w:val="Heading3"/>
      </w:pPr>
      <w:r>
        <w:t>Why do people use coal-powered plants as an argument against the effectiveness of electric vehicles ?</w:t>
      </w:r>
    </w:p>
    <w:p>
      <w:r>
        <w:t>Score: 111</w:t>
      </w:r>
    </w:p>
    <w:p>
      <w:r>
        <w:t>Comments: 155</w:t>
      </w:r>
    </w:p>
    <w:p>
      <w:r>
        <w:t>URL: https://www.reddit.com/r/cars/comments/m7zp16/why_do_people_use_coalpowered_plants_as_an/</w:t>
      </w:r>
    </w:p>
    <w:p>
      <w:r>
        <w:t>---</w:t>
      </w:r>
    </w:p>
    <w:p>
      <w:pPr>
        <w:pStyle w:val="Heading3"/>
      </w:pPr>
      <w:r>
        <w:t>Hear me out: Formula 1 should go back to larger non-hybrid naturally aspirated engines, but have them burn hydrogen</w:t>
      </w:r>
    </w:p>
    <w:p>
      <w:r>
        <w:t>Score: 92</w:t>
      </w:r>
    </w:p>
    <w:p>
      <w:r>
        <w:t>Comments: 157</w:t>
      </w:r>
    </w:p>
    <w:p>
      <w:r>
        <w:t>URL: https://www.reddit.com/r/cars/comments/a64wmt/hear_me_out_formula_1_should_go_back_to_larger/</w:t>
      </w:r>
    </w:p>
    <w:p>
      <w:r>
        <w:t>---</w:t>
      </w:r>
    </w:p>
    <w:p>
      <w:pPr>
        <w:pStyle w:val="Heading3"/>
      </w:pPr>
      <w:r>
        <w:t>Does anyone else get irritated when Tesla calls Gull-wing doors "falcon wing doors"?</w:t>
      </w:r>
    </w:p>
    <w:p>
      <w:r>
        <w:t>Score: 0</w:t>
      </w:r>
    </w:p>
    <w:p>
      <w:r>
        <w:t>Comments: 14</w:t>
      </w:r>
    </w:p>
    <w:p>
      <w:r>
        <w:t>URL: https://www.reddit.com/r/cars/comments/hjsc99/does_anyone_else_get_irritated_when_tesla_calls/</w:t>
      </w:r>
    </w:p>
    <w:p>
      <w:r>
        <w:t>---</w:t>
      </w:r>
    </w:p>
    <w:p>
      <w:pPr>
        <w:pStyle w:val="Heading3"/>
      </w:pPr>
      <w:r>
        <w:t>My theory about the future of FCEVs</w:t>
      </w:r>
    </w:p>
    <w:p>
      <w:r>
        <w:t>Score: 0</w:t>
      </w:r>
    </w:p>
    <w:p>
      <w:r>
        <w:t>Comments: 13</w:t>
      </w:r>
    </w:p>
    <w:p>
      <w:r>
        <w:t>URL: https://www.reddit.com/r/cars/comments/qultod/my_theory_about_the_future_of_fcevs/</w:t>
      </w:r>
    </w:p>
    <w:p>
      <w:r>
        <w:t>---</w:t>
      </w:r>
    </w:p>
    <w:p>
      <w:pPr>
        <w:pStyle w:val="Heading3"/>
      </w:pPr>
      <w:r>
        <w:t>How much horsepower can E85 add to the L96 in 2015 Chevrolet Silverado 2500?</w:t>
      </w:r>
    </w:p>
    <w:p>
      <w:r>
        <w:t>Score: 0</w:t>
      </w:r>
    </w:p>
    <w:p>
      <w:r>
        <w:t>Comments: 17</w:t>
      </w:r>
    </w:p>
    <w:p>
      <w:r>
        <w:t>URL: https://www.reddit.com/r/cars/comments/l7eug0/how_much_horsepower_can_e85_add_to_the_l96_in/</w:t>
      </w:r>
    </w:p>
    <w:p>
      <w:r>
        <w:t>---</w:t>
      </w:r>
    </w:p>
    <w:p>
      <w:pPr>
        <w:pStyle w:val="Heading3"/>
      </w:pPr>
      <w:r>
        <w:t>You know what I think? I think ICE's will continue to be around for quite some time.</w:t>
      </w:r>
    </w:p>
    <w:p>
      <w:r>
        <w:t>Score: 2</w:t>
      </w:r>
    </w:p>
    <w:p>
      <w:r>
        <w:t>Comments: 20</w:t>
      </w:r>
    </w:p>
    <w:p>
      <w:r>
        <w:t>URL: https://www.reddit.com/r/cars/comments/2xozi8/you_know_what_i_think_i_think_ices_will_continue/</w:t>
      </w:r>
    </w:p>
    <w:p>
      <w:r>
        <w:t>---</w:t>
      </w:r>
    </w:p>
    <w:p>
      <w:pPr>
        <w:pStyle w:val="Heading2"/>
      </w:pPr>
      <w:r>
        <w:t>Keyword: climate action</w:t>
      </w:r>
    </w:p>
    <w:p>
      <w:pPr>
        <w:pStyle w:val="Heading3"/>
      </w:pPr>
      <w:r>
        <w:t>What's your favorite quirk on your car?</w:t>
      </w:r>
    </w:p>
    <w:p>
      <w:r>
        <w:t>Score: 12</w:t>
      </w:r>
    </w:p>
    <w:p>
      <w:r>
        <w:t>Comments: 109</w:t>
      </w:r>
    </w:p>
    <w:p>
      <w:r>
        <w:t>URL: https://www.reddit.com/r/cars/comments/fq086u/whats_your_favorite_quirk_on_your_car/</w:t>
      </w:r>
    </w:p>
    <w:p>
      <w:r>
        <w:t>---</w:t>
      </w:r>
    </w:p>
    <w:p>
      <w:pPr>
        <w:pStyle w:val="Heading3"/>
      </w:pPr>
      <w:r>
        <w:t>Decided to *ring* in the new year with a new car...</w:t>
      </w:r>
    </w:p>
    <w:p>
      <w:r>
        <w:t>Score: 84</w:t>
      </w:r>
    </w:p>
    <w:p>
      <w:r>
        <w:t>Comments: 76</w:t>
      </w:r>
    </w:p>
    <w:p>
      <w:r>
        <w:t>URL: https://www.reddit.com/r/cars/comments/5recz9/decided_to_ring_in_the_new_year_with_a_new_car/</w:t>
      </w:r>
    </w:p>
    <w:p>
      <w:r>
        <w:t>---</w:t>
      </w:r>
    </w:p>
    <w:p>
      <w:pPr>
        <w:pStyle w:val="Heading3"/>
      </w:pPr>
      <w:r>
        <w:t>I just sold my 2017 Z06 at bottom dollar and couldn't be happier (GM Sucks)</w:t>
      </w:r>
    </w:p>
    <w:p>
      <w:r>
        <w:t>Score: 3033</w:t>
      </w:r>
    </w:p>
    <w:p>
      <w:r>
        <w:t>Comments: 1204</w:t>
      </w:r>
    </w:p>
    <w:p>
      <w:r>
        <w:t>URL: https://www.reddit.com/r/cars/comments/budwoq/i_just_sold_my_2017_z06_at_bottom_dollar_and/</w:t>
      </w:r>
    </w:p>
    <w:p>
      <w:r>
        <w:t>---</w:t>
      </w:r>
    </w:p>
    <w:p>
      <w:pPr>
        <w:pStyle w:val="Heading3"/>
      </w:pPr>
      <w:r>
        <w:t>Am I the only one not impressed with the Mazda CX-5 ?</w:t>
      </w:r>
    </w:p>
    <w:p>
      <w:r>
        <w:t>Score: 11</w:t>
      </w:r>
    </w:p>
    <w:p>
      <w:r>
        <w:t>Comments: 66</w:t>
      </w:r>
    </w:p>
    <w:p>
      <w:r>
        <w:t>URL: https://www.reddit.com/r/cars/comments/lt93tz/am_i_the_only_one_not_impressed_with_the_mazda_cx5/</w:t>
      </w:r>
    </w:p>
    <w:p>
      <w:r>
        <w:t>---</w:t>
      </w:r>
    </w:p>
    <w:p>
      <w:pPr>
        <w:pStyle w:val="Heading3"/>
      </w:pPr>
      <w:r>
        <w:t>White House response to Tesla petition</w:t>
      </w:r>
    </w:p>
    <w:p>
      <w:r>
        <w:t>Score: 2</w:t>
      </w:r>
    </w:p>
    <w:p>
      <w:r>
        <w:t>Comments: 2</w:t>
      </w:r>
    </w:p>
    <w:p>
      <w:r>
        <w:t>URL: https://www.reddit.com/r/cars/comments/2ah1ts/white_house_response_to_tesla_petition/</w:t>
      </w:r>
    </w:p>
    <w:p>
      <w:r>
        <w:t>---</w:t>
      </w:r>
    </w:p>
    <w:p>
      <w:pPr>
        <w:pStyle w:val="Heading3"/>
      </w:pPr>
      <w:r>
        <w:t>My journey from Swedish to French hatchback: Peugeot 308 GTi ownership report - 270 hp of FWD fun</w:t>
      </w:r>
    </w:p>
    <w:p>
      <w:r>
        <w:t>Score: 179</w:t>
      </w:r>
    </w:p>
    <w:p>
      <w:r>
        <w:t>Comments: 22</w:t>
      </w:r>
    </w:p>
    <w:p>
      <w:r>
        <w:t>URL: https://www.reddit.com/r/cars/comments/oe2408/my_journey_from_swedish_to_french_hatchback/</w:t>
      </w:r>
    </w:p>
    <w:p>
      <w:r>
        <w:t>---</w:t>
      </w:r>
    </w:p>
    <w:p>
      <w:pPr>
        <w:pStyle w:val="Heading3"/>
      </w:pPr>
      <w:r>
        <w:t>Comprehensive coverage of the Ford Explorer Carbon Monoxide problem - and the fix that didn't work.</w:t>
      </w:r>
    </w:p>
    <w:p>
      <w:r>
        <w:t>Score: 99</w:t>
      </w:r>
    </w:p>
    <w:p>
      <w:r>
        <w:t>Comments: 58</w:t>
      </w:r>
    </w:p>
    <w:p>
      <w:r>
        <w:t>URL: https://www.reddit.com/r/cars/comments/dmaz6k/comprehensive_coverage_of_the_ford_explorer/</w:t>
      </w:r>
    </w:p>
    <w:p>
      <w:r>
        <w:t>---</w:t>
      </w:r>
    </w:p>
    <w:p>
      <w:pPr>
        <w:pStyle w:val="Heading3"/>
      </w:pPr>
      <w:r>
        <w:t>White House proposes weaker auto emissions rules, overriding California</w:t>
      </w:r>
    </w:p>
    <w:p>
      <w:r>
        <w:t>Score: 356</w:t>
      </w:r>
    </w:p>
    <w:p>
      <w:r>
        <w:t>Comments: 353</w:t>
      </w:r>
    </w:p>
    <w:p>
      <w:r>
        <w:t>URL: https://www.reuters.com/article/us-autos-emissions/white-house-to-propose-weaker-auto-emissions-rules-overriding-california-idUSKBN1KN1AD</w:t>
      </w:r>
    </w:p>
    <w:p>
      <w:r>
        <w:t>---</w:t>
      </w:r>
    </w:p>
    <w:p>
      <w:pPr>
        <w:pStyle w:val="Heading3"/>
      </w:pPr>
      <w:r>
        <w:t>Has the new IPCC climate report inspired any changes in how you think about and modify cars now and in the future? [question inspired by Marty from Mighty Car Mods]</w:t>
      </w:r>
    </w:p>
    <w:p>
      <w:r>
        <w:t>Score: 215</w:t>
      </w:r>
    </w:p>
    <w:p>
      <w:r>
        <w:t>Comments: 360</w:t>
      </w:r>
    </w:p>
    <w:p>
      <w:r>
        <w:t>URL: https://www.reddit.com/r/cars/comments/p53b5p/has_the_new_ipcc_climate_report_inspired_any/</w:t>
      </w:r>
    </w:p>
    <w:p>
      <w:r>
        <w:t>---</w:t>
      </w:r>
    </w:p>
    <w:p>
      <w:pPr>
        <w:pStyle w:val="Heading3"/>
      </w:pPr>
      <w:r>
        <w:t>Summernats in Canberra, Australia</w:t>
      </w:r>
    </w:p>
    <w:p>
      <w:r>
        <w:t>Score: 50</w:t>
      </w:r>
    </w:p>
    <w:p>
      <w:r>
        <w:t>Comments: 10</w:t>
      </w:r>
    </w:p>
    <w:p>
      <w:r>
        <w:t>URL: https://www.reddit.com/r/cars/comments/ejvsyd/summernats_in_canberra_australia/</w:t>
      </w:r>
    </w:p>
    <w:p>
      <w:r>
        <w:t>---</w:t>
      </w:r>
    </w:p>
    <w:p>
      <w:pPr>
        <w:pStyle w:val="Heading1"/>
      </w:pPr>
      <w:r>
        <w:t>Subreddit: AskCarsales</w:t>
      </w:r>
    </w:p>
    <w:p>
      <w:pPr>
        <w:pStyle w:val="Heading2"/>
      </w:pPr>
      <w:r>
        <w:t>Keyword: sustainability</w:t>
      </w:r>
    </w:p>
    <w:p>
      <w:pPr>
        <w:pStyle w:val="Heading3"/>
      </w:pPr>
      <w:r>
        <w:t>Is this sustainable?</w:t>
      </w:r>
    </w:p>
    <w:p>
      <w:r>
        <w:t>Score: 57</w:t>
      </w:r>
    </w:p>
    <w:p>
      <w:r>
        <w:t>Comments: 80</w:t>
      </w:r>
    </w:p>
    <w:p>
      <w:r>
        <w:t>URL: https://www.reddit.com/r/askcarsales/comments/vv3eas/is_this_sustainable/</w:t>
      </w:r>
    </w:p>
    <w:p>
      <w:r>
        <w:t>---</w:t>
      </w:r>
    </w:p>
    <w:p>
      <w:pPr>
        <w:pStyle w:val="Heading3"/>
      </w:pPr>
      <w:r>
        <w:t>Are these low interest rates sustainable?</w:t>
      </w:r>
    </w:p>
    <w:p>
      <w:r>
        <w:t>Score: 0</w:t>
      </w:r>
    </w:p>
    <w:p>
      <w:r>
        <w:t>Comments: 16</w:t>
      </w:r>
    </w:p>
    <w:p>
      <w:r>
        <w:t>URL: https://www.reddit.com/r/askcarsales/comments/sldsdr/are_these_low_interest_rates_sustainable/</w:t>
      </w:r>
    </w:p>
    <w:p>
      <w:r>
        <w:t>---</w:t>
      </w:r>
    </w:p>
    <w:p>
      <w:pPr>
        <w:pStyle w:val="Heading3"/>
      </w:pPr>
      <w:r>
        <w:t>“'It’s critical for dealers to recognize what may be an unpleasant truth,' ... 'It might take all the cash you can gather to sustain your business'".</w:t>
      </w:r>
    </w:p>
    <w:p>
      <w:r>
        <w:t>Score: 187</w:t>
      </w:r>
    </w:p>
    <w:p>
      <w:r>
        <w:t>Comments: 140</w:t>
      </w:r>
    </w:p>
    <w:p>
      <w:r>
        <w:t>URL: https://www.reddit.com/r/askcarsales/comments/g2n0fq/its_critical_for_dealers_to_recognize_what_may_be/</w:t>
      </w:r>
    </w:p>
    <w:p>
      <w:r>
        <w:t>---</w:t>
      </w:r>
    </w:p>
    <w:p>
      <w:pPr>
        <w:pStyle w:val="Heading3"/>
      </w:pPr>
      <w:r>
        <w:t>How is Chrysler going to stay in business?</w:t>
      </w:r>
    </w:p>
    <w:p>
      <w:r>
        <w:t>Score: 102</w:t>
      </w:r>
    </w:p>
    <w:p>
      <w:r>
        <w:t>Comments: 100</w:t>
      </w:r>
    </w:p>
    <w:p>
      <w:r>
        <w:t>URL: https://www.reddit.com/r/askcarsales/comments/1dbt2e9/how_is_chrysler_going_to_stay_in_business/</w:t>
      </w:r>
    </w:p>
    <w:p>
      <w:r>
        <w:t>---</w:t>
      </w:r>
    </w:p>
    <w:p>
      <w:pPr>
        <w:pStyle w:val="Heading3"/>
      </w:pPr>
      <w:r>
        <w:t>Switching from sales to service advisor</w:t>
      </w:r>
    </w:p>
    <w:p>
      <w:r>
        <w:t>Score: 2</w:t>
      </w:r>
    </w:p>
    <w:p>
      <w:r>
        <w:t>Comments: 5</w:t>
      </w:r>
    </w:p>
    <w:p>
      <w:r>
        <w:t>URL: https://www.reddit.com/r/askcarsales/comments/1c7x6fi/switching_from_sales_to_service_advisor/</w:t>
      </w:r>
    </w:p>
    <w:p>
      <w:r>
        <w:t>---</w:t>
      </w:r>
    </w:p>
    <w:p>
      <w:pPr>
        <w:pStyle w:val="Heading3"/>
      </w:pPr>
      <w:r>
        <w:t>Hail damaged car</w:t>
      </w:r>
    </w:p>
    <w:p>
      <w:r>
        <w:t>Score: 0</w:t>
      </w:r>
    </w:p>
    <w:p>
      <w:r>
        <w:t>Comments: 20</w:t>
      </w:r>
    </w:p>
    <w:p>
      <w:r>
        <w:t>URL: https://www.reddit.com/r/askcarsales/comments/193rbhn/hail_damaged_car/</w:t>
      </w:r>
    </w:p>
    <w:p>
      <w:r>
        <w:t>---</w:t>
      </w:r>
    </w:p>
    <w:p>
      <w:pPr>
        <w:pStyle w:val="Heading3"/>
      </w:pPr>
      <w:r>
        <w:t>Branded title concerns</w:t>
      </w:r>
    </w:p>
    <w:p>
      <w:r>
        <w:t>Score: 1</w:t>
      </w:r>
    </w:p>
    <w:p>
      <w:r>
        <w:t>Comments: 12</w:t>
      </w:r>
    </w:p>
    <w:p>
      <w:r>
        <w:t>URL: https://www.reddit.com/r/askcarsales/comments/1c1mt7i/branded_title_concerns/</w:t>
      </w:r>
    </w:p>
    <w:p>
      <w:r>
        <w:t>---</w:t>
      </w:r>
    </w:p>
    <w:p>
      <w:pPr>
        <w:pStyle w:val="Heading3"/>
      </w:pPr>
      <w:r>
        <w:t>Dealership drove vehicle while in for warranty work (1100 miles)</w:t>
      </w:r>
    </w:p>
    <w:p>
      <w:r>
        <w:t>Score: 298</w:t>
      </w:r>
    </w:p>
    <w:p>
      <w:r>
        <w:t>Comments: 146</w:t>
      </w:r>
    </w:p>
    <w:p>
      <w:r>
        <w:t>URL: https://www.reddit.com/r/askcarsales/comments/15zdajr/dealership_drove_vehicle_while_in_for_warranty/</w:t>
      </w:r>
    </w:p>
    <w:p>
      <w:r>
        <w:t>---</w:t>
      </w:r>
    </w:p>
    <w:p>
      <w:pPr>
        <w:pStyle w:val="Heading3"/>
      </w:pPr>
      <w:r>
        <w:t>Leasing a loaner with history of lot damage</w:t>
      </w:r>
    </w:p>
    <w:p>
      <w:r>
        <w:t>Score: 1</w:t>
      </w:r>
    </w:p>
    <w:p>
      <w:r>
        <w:t>Comments: 3</w:t>
      </w:r>
    </w:p>
    <w:p>
      <w:r>
        <w:t>URL: https://www.reddit.com/r/askcarsales/comments/1anwxry/leasing_a_loaner_with_history_of_lot_damage/</w:t>
      </w:r>
    </w:p>
    <w:p>
      <w:r>
        <w:t>---</w:t>
      </w:r>
    </w:p>
    <w:p>
      <w:pPr>
        <w:pStyle w:val="Heading3"/>
      </w:pPr>
      <w:r>
        <w:t xml:space="preserve">Inventory </w:t>
      </w:r>
    </w:p>
    <w:p>
      <w:r>
        <w:t>Score: 0</w:t>
      </w:r>
    </w:p>
    <w:p>
      <w:r>
        <w:t>Comments: 17</w:t>
      </w:r>
    </w:p>
    <w:p>
      <w:r>
        <w:t>URL: https://www.reddit.com/r/askcarsales/comments/1beb8xs/inventory/</w:t>
      </w:r>
    </w:p>
    <w:p>
      <w:r>
        <w:t>---</w:t>
      </w:r>
    </w:p>
    <w:p>
      <w:pPr>
        <w:pStyle w:val="Heading2"/>
      </w:pPr>
      <w:r>
        <w:t>Keyword: carbon neutrality</w:t>
      </w:r>
    </w:p>
    <w:p>
      <w:pPr>
        <w:pStyle w:val="Heading3"/>
      </w:pPr>
      <w:r>
        <w:t>Do you sell EVs differently than ICE vehicles?</w:t>
      </w:r>
    </w:p>
    <w:p>
      <w:r>
        <w:t>Score: 2</w:t>
      </w:r>
    </w:p>
    <w:p>
      <w:r>
        <w:t>Comments: 6</w:t>
      </w:r>
    </w:p>
    <w:p>
      <w:r>
        <w:t>URL: https://www.reddit.com/r/askcarsales/comments/1awn1fm/do_you_sell_evs_differently_than_ice_vehicles/</w:t>
      </w:r>
    </w:p>
    <w:p>
      <w:r>
        <w:t>---</w:t>
      </w:r>
    </w:p>
    <w:p>
      <w:pPr>
        <w:pStyle w:val="Heading2"/>
      </w:pPr>
      <w:r>
        <w:t>Keyword: electric vehicle</w:t>
      </w:r>
    </w:p>
    <w:p>
      <w:pPr>
        <w:pStyle w:val="Heading3"/>
      </w:pPr>
      <w:r>
        <w:t>Avoid buying Electric Vehicles</w:t>
      </w:r>
    </w:p>
    <w:p>
      <w:r>
        <w:t>Score: 0</w:t>
      </w:r>
    </w:p>
    <w:p>
      <w:r>
        <w:t>Comments: 12</w:t>
      </w:r>
    </w:p>
    <w:p>
      <w:r>
        <w:t>URL: https://www.reddit.com/r/askcarsales/comments/193hvm2/avoid_buying_electric_vehicles/</w:t>
      </w:r>
    </w:p>
    <w:p>
      <w:r>
        <w:t>---</w:t>
      </w:r>
    </w:p>
    <w:p>
      <w:pPr>
        <w:pStyle w:val="Heading3"/>
      </w:pPr>
      <w:r>
        <w:t>Electric Vehicle Supply</w:t>
      </w:r>
    </w:p>
    <w:p>
      <w:r>
        <w:t>Score: 9</w:t>
      </w:r>
    </w:p>
    <w:p>
      <w:r>
        <w:t>Comments: 28</w:t>
      </w:r>
    </w:p>
    <w:p>
      <w:r>
        <w:t>URL: https://www.reddit.com/r/askcarsales/comments/ondypu/electric_vehicle_supply/</w:t>
      </w:r>
    </w:p>
    <w:p>
      <w:r>
        <w:t>---</w:t>
      </w:r>
    </w:p>
    <w:p>
      <w:pPr>
        <w:pStyle w:val="Heading3"/>
      </w:pPr>
      <w:r>
        <w:t>Why are Electric vehicles' prices are going down when ICE vehicle's prices are going up?</w:t>
      </w:r>
    </w:p>
    <w:p>
      <w:r>
        <w:t>Score: 3</w:t>
      </w:r>
    </w:p>
    <w:p>
      <w:r>
        <w:t>Comments: 17</w:t>
      </w:r>
    </w:p>
    <w:p>
      <w:r>
        <w:t>URL: https://www.reddit.com/r/askcarsales/comments/14khc66/why_are_electric_vehicles_prices_are_going_down/</w:t>
      </w:r>
    </w:p>
    <w:p>
      <w:r>
        <w:t>---</w:t>
      </w:r>
    </w:p>
    <w:p>
      <w:pPr>
        <w:pStyle w:val="Heading3"/>
      </w:pPr>
      <w:r>
        <w:t>Question about dealership policies vis-a-vis electric vehicle charging stations</w:t>
      </w:r>
    </w:p>
    <w:p>
      <w:r>
        <w:t>Score: 0</w:t>
      </w:r>
    </w:p>
    <w:p>
      <w:r>
        <w:t>Comments: 6</w:t>
      </w:r>
    </w:p>
    <w:p>
      <w:r>
        <w:t>URL: https://www.reddit.com/r/askcarsales/comments/16xjptv/question_about_dealership_policies_visavis/</w:t>
      </w:r>
    </w:p>
    <w:p>
      <w:r>
        <w:t>---</w:t>
      </w:r>
    </w:p>
    <w:p>
      <w:pPr>
        <w:pStyle w:val="Heading3"/>
      </w:pPr>
      <w:r>
        <w:t>Electric Vehicle Recommendations, Buying Advice, and Reasonable Expectations - PA</w:t>
      </w:r>
    </w:p>
    <w:p>
      <w:r>
        <w:t>Score: 2</w:t>
      </w:r>
    </w:p>
    <w:p>
      <w:r>
        <w:t>Comments: 17</w:t>
      </w:r>
    </w:p>
    <w:p>
      <w:r>
        <w:t>URL: https://www.reddit.com/r/askcarsales/comments/yixk7t/electric_vehicle_recommendations_buying_advice/</w:t>
      </w:r>
    </w:p>
    <w:p>
      <w:r>
        <w:t>---</w:t>
      </w:r>
    </w:p>
    <w:p>
      <w:pPr>
        <w:pStyle w:val="Heading3"/>
      </w:pPr>
      <w:r>
        <w:t>Buying My Parent an Electric Vehicle</w:t>
      </w:r>
    </w:p>
    <w:p>
      <w:r>
        <w:t>Score: 1</w:t>
      </w:r>
    </w:p>
    <w:p>
      <w:r>
        <w:t>Comments: 11</w:t>
      </w:r>
    </w:p>
    <w:p>
      <w:r>
        <w:t>URL: https://www.reddit.com/r/askcarsales/comments/v0lupf/buying_my_parent_an_electric_vehicle/</w:t>
      </w:r>
    </w:p>
    <w:p>
      <w:r>
        <w:t>---</w:t>
      </w:r>
    </w:p>
    <w:p>
      <w:pPr>
        <w:pStyle w:val="Heading3"/>
      </w:pPr>
      <w:r>
        <w:t>Dealer gave wrong kind of registration for electric vehicle in Illinois</w:t>
      </w:r>
    </w:p>
    <w:p>
      <w:r>
        <w:t>Score: 7</w:t>
      </w:r>
    </w:p>
    <w:p>
      <w:r>
        <w:t>Comments: 2</w:t>
      </w:r>
    </w:p>
    <w:p>
      <w:r>
        <w:t>URL: https://www.reddit.com/r/askcarsales/comments/wuiexy/dealer_gave_wrong_kind_of_registration_for/</w:t>
      </w:r>
    </w:p>
    <w:p>
      <w:r>
        <w:t>---</w:t>
      </w:r>
    </w:p>
    <w:p>
      <w:pPr>
        <w:pStyle w:val="Heading3"/>
      </w:pPr>
      <w:r>
        <w:t>Financing an Electric Vehicle and Tax Incentives</w:t>
      </w:r>
    </w:p>
    <w:p>
      <w:r>
        <w:t>Score: 1</w:t>
      </w:r>
    </w:p>
    <w:p>
      <w:r>
        <w:t>Comments: 8</w:t>
      </w:r>
    </w:p>
    <w:p>
      <w:r>
        <w:t>URL: https://www.reddit.com/r/askcarsales/comments/m18qkz/financing_an_electric_vehicle_and_tax_incentives/</w:t>
      </w:r>
    </w:p>
    <w:p>
      <w:r>
        <w:t>---</w:t>
      </w:r>
    </w:p>
    <w:p>
      <w:pPr>
        <w:pStyle w:val="Heading3"/>
      </w:pPr>
      <w:r>
        <w:t>At one time, were electric vehicles pretty much free with the government rebates?</w:t>
      </w:r>
    </w:p>
    <w:p>
      <w:r>
        <w:t>Score: 0</w:t>
      </w:r>
    </w:p>
    <w:p>
      <w:r>
        <w:t>Comments: 11</w:t>
      </w:r>
    </w:p>
    <w:p>
      <w:r>
        <w:t>URL: https://www.reddit.com/r/askcarsales/comments/ven5d4/at_one_time_were_electric_vehicles_pretty_much/</w:t>
      </w:r>
    </w:p>
    <w:p>
      <w:r>
        <w:t>---</w:t>
      </w:r>
    </w:p>
    <w:p>
      <w:pPr>
        <w:pStyle w:val="Heading3"/>
      </w:pPr>
      <w:r>
        <w:t>New Jersey Electric Vehicle Charge Up Rebate Program</w:t>
      </w:r>
    </w:p>
    <w:p>
      <w:r>
        <w:t>Score: 1</w:t>
      </w:r>
    </w:p>
    <w:p>
      <w:r>
        <w:t>Comments: 3</w:t>
      </w:r>
    </w:p>
    <w:p>
      <w:r>
        <w:t>URL: https://www.reddit.com/r/askcarsales/comments/ozwobm/new_jersey_electric_vehicle_charge_up_rebate/</w:t>
      </w:r>
    </w:p>
    <w:p>
      <w:r>
        <w:t>---</w:t>
      </w:r>
    </w:p>
    <w:p>
      <w:pPr>
        <w:pStyle w:val="Heading2"/>
      </w:pPr>
      <w:r>
        <w:t>Keyword: EV</w:t>
      </w:r>
    </w:p>
    <w:p>
      <w:pPr>
        <w:pStyle w:val="Heading3"/>
      </w:pPr>
      <w:r>
        <w:t>Why do dealers hate selling EVs?</w:t>
      </w:r>
    </w:p>
    <w:p>
      <w:r>
        <w:t>Score: 266</w:t>
      </w:r>
    </w:p>
    <w:p>
      <w:r>
        <w:t>Comments: 489</w:t>
      </w:r>
    </w:p>
    <w:p>
      <w:r>
        <w:t>URL: https://www.reddit.com/r/askcarsales/comments/18prkwy/why_do_dealers_hate_selling_evs/</w:t>
      </w:r>
    </w:p>
    <w:p>
      <w:r>
        <w:t>---</w:t>
      </w:r>
    </w:p>
    <w:p>
      <w:pPr>
        <w:pStyle w:val="Heading3"/>
      </w:pPr>
      <w:r>
        <w:t>Dealer Advertised Used EV with EV Rebate: Car is Not Eligible</w:t>
      </w:r>
    </w:p>
    <w:p>
      <w:r>
        <w:t>Score: 88</w:t>
      </w:r>
    </w:p>
    <w:p>
      <w:r>
        <w:t>Comments: 39</w:t>
      </w:r>
    </w:p>
    <w:p>
      <w:r>
        <w:t>URL: https://www.reddit.com/r/askcarsales/comments/1cmet8v/dealer_advertised_used_ev_with_ev_rebate_car_is/</w:t>
      </w:r>
    </w:p>
    <w:p>
      <w:r>
        <w:t>---</w:t>
      </w:r>
    </w:p>
    <w:p>
      <w:pPr>
        <w:pStyle w:val="Heading3"/>
      </w:pPr>
      <w:r>
        <w:t>Car salesman lied about car qualifying for EV credit</w:t>
      </w:r>
    </w:p>
    <w:p>
      <w:r>
        <w:t>Score: 72</w:t>
      </w:r>
    </w:p>
    <w:p>
      <w:r>
        <w:t>Comments: 114</w:t>
      </w:r>
    </w:p>
    <w:p>
      <w:r>
        <w:t>URL: https://www.reddit.com/r/askcarsales/comments/1besh7r/car_salesman_lied_about_car_qualifying_for_ev/</w:t>
      </w:r>
    </w:p>
    <w:p>
      <w:r>
        <w:t>---</w:t>
      </w:r>
    </w:p>
    <w:p>
      <w:pPr>
        <w:pStyle w:val="Heading3"/>
      </w:pPr>
      <w:r>
        <w:t>Are EV really saving people money at the end of day?</w:t>
      </w:r>
    </w:p>
    <w:p>
      <w:r>
        <w:t>Score: 178</w:t>
      </w:r>
    </w:p>
    <w:p>
      <w:r>
        <w:t>Comments: 267</w:t>
      </w:r>
    </w:p>
    <w:p>
      <w:r>
        <w:t>URL: https://www.reddit.com/r/askcarsales/comments/xh9gss/are_ev_really_saving_people_money_at_the_end_of/</w:t>
      </w:r>
    </w:p>
    <w:p>
      <w:r>
        <w:t>---</w:t>
      </w:r>
    </w:p>
    <w:p>
      <w:pPr>
        <w:pStyle w:val="Heading3"/>
      </w:pPr>
      <w:r>
        <w:t>Ford EV</w:t>
      </w:r>
    </w:p>
    <w:p>
      <w:r>
        <w:t>Score: 10</w:t>
      </w:r>
    </w:p>
    <w:p>
      <w:r>
        <w:t>Comments: 31</w:t>
      </w:r>
    </w:p>
    <w:p>
      <w:r>
        <w:t>URL: https://www.reddit.com/r/askcarsales/comments/1938pvz/ford_ev/</w:t>
      </w:r>
    </w:p>
    <w:p>
      <w:r>
        <w:t>---</w:t>
      </w:r>
    </w:p>
    <w:p>
      <w:pPr>
        <w:pStyle w:val="Heading3"/>
      </w:pPr>
      <w:r>
        <w:t>How much are your average EV commissions?</w:t>
      </w:r>
    </w:p>
    <w:p>
      <w:r>
        <w:t>Score: 16</w:t>
      </w:r>
    </w:p>
    <w:p>
      <w:r>
        <w:t>Comments: 55</w:t>
      </w:r>
    </w:p>
    <w:p>
      <w:r>
        <w:t>URL: https://www.reddit.com/r/askcarsales/comments/1aq3sb2/how_much_are_your_average_ev_commissions/</w:t>
      </w:r>
    </w:p>
    <w:p>
      <w:r>
        <w:t>---</w:t>
      </w:r>
    </w:p>
    <w:p>
      <w:pPr>
        <w:pStyle w:val="Heading3"/>
      </w:pPr>
      <w:r>
        <w:t>Why does nobody know how the used EV tax credit works?</w:t>
      </w:r>
    </w:p>
    <w:p>
      <w:r>
        <w:t>Score: 42</w:t>
      </w:r>
    </w:p>
    <w:p>
      <w:r>
        <w:t>Comments: 111</w:t>
      </w:r>
    </w:p>
    <w:p>
      <w:r>
        <w:t>URL: https://www.reddit.com/r/askcarsales/comments/183tt9x/why_does_nobody_know_how_the_used_ev_tax_credit/</w:t>
      </w:r>
    </w:p>
    <w:p>
      <w:r>
        <w:t>---</w:t>
      </w:r>
    </w:p>
    <w:p>
      <w:pPr>
        <w:pStyle w:val="Heading3"/>
      </w:pPr>
      <w:r>
        <w:t>Car dealer asking for extra EV registration fee because they “overlooked” it at signing</w:t>
      </w:r>
    </w:p>
    <w:p>
      <w:r>
        <w:t>Score: 58</w:t>
      </w:r>
    </w:p>
    <w:p>
      <w:r>
        <w:t>Comments: 99</w:t>
      </w:r>
    </w:p>
    <w:p>
      <w:r>
        <w:t>URL: https://www.reddit.com/r/askcarsales/comments/1bjy2fy/car_dealer_asking_for_extra_ev_registration_fee/</w:t>
      </w:r>
    </w:p>
    <w:p>
      <w:r>
        <w:t>---</w:t>
      </w:r>
    </w:p>
    <w:p>
      <w:pPr>
        <w:pStyle w:val="Heading3"/>
      </w:pPr>
      <w:r>
        <w:t>Mach E/EVs flipped on equity?</w:t>
      </w:r>
    </w:p>
    <w:p>
      <w:r>
        <w:t>Score: 0</w:t>
      </w:r>
    </w:p>
    <w:p>
      <w:r>
        <w:t>Comments: 29</w:t>
      </w:r>
    </w:p>
    <w:p>
      <w:r>
        <w:t>URL: https://www.reddit.com/r/askcarsales/comments/1cvq9aa/mach_eevs_flipped_on_equity/</w:t>
      </w:r>
    </w:p>
    <w:p>
      <w:r>
        <w:t>---</w:t>
      </w:r>
    </w:p>
    <w:p>
      <w:pPr>
        <w:pStyle w:val="Heading3"/>
      </w:pPr>
      <w:r>
        <w:t>Used EV Credit</w:t>
      </w:r>
    </w:p>
    <w:p>
      <w:r>
        <w:t>Score: 5</w:t>
      </w:r>
    </w:p>
    <w:p>
      <w:r>
        <w:t>Comments: 14</w:t>
      </w:r>
    </w:p>
    <w:p>
      <w:r>
        <w:t>URL: https://www.reddit.com/r/askcarsales/comments/1bxqg0n/used_ev_credit/</w:t>
      </w:r>
    </w:p>
    <w:p>
      <w:r>
        <w:t>---</w:t>
      </w:r>
    </w:p>
    <w:p>
      <w:pPr>
        <w:pStyle w:val="Heading2"/>
      </w:pPr>
      <w:r>
        <w:t>Keyword: hybrid</w:t>
      </w:r>
    </w:p>
    <w:p>
      <w:pPr>
        <w:pStyle w:val="Heading3"/>
      </w:pPr>
      <w:r>
        <w:t>Reduced MSRP on RAV4 hybrid?</w:t>
      </w:r>
    </w:p>
    <w:p>
      <w:r>
        <w:t>Score: 16</w:t>
      </w:r>
    </w:p>
    <w:p>
      <w:r>
        <w:t>Comments: 44</w:t>
      </w:r>
    </w:p>
    <w:p>
      <w:r>
        <w:t>URL: https://www.reddit.com/r/askcarsales/comments/1cczwv0/reduced_msrp_on_rav4_hybrid/</w:t>
      </w:r>
    </w:p>
    <w:p>
      <w:r>
        <w:t>---</w:t>
      </w:r>
    </w:p>
    <w:p>
      <w:pPr>
        <w:pStyle w:val="Heading3"/>
      </w:pPr>
      <w:r>
        <w:t>Dealership has *preowned* 23 Camry SE hybrid. Too good to be true?</w:t>
      </w:r>
    </w:p>
    <w:p>
      <w:r>
        <w:t>Score: 149</w:t>
      </w:r>
    </w:p>
    <w:p>
      <w:r>
        <w:t>Comments: 133</w:t>
      </w:r>
    </w:p>
    <w:p>
      <w:r>
        <w:t>URL: https://www.reddit.com/r/askcarsales/comments/14sai7s/dealership_has_preowned_23_camry_se_hybrid_too/</w:t>
      </w:r>
    </w:p>
    <w:p>
      <w:r>
        <w:t>---</w:t>
      </w:r>
    </w:p>
    <w:p>
      <w:pPr>
        <w:pStyle w:val="Heading3"/>
      </w:pPr>
      <w:r>
        <w:t>2024 Camry Hybrid LE Price vs 2025 Camry Hybrid LE Price</w:t>
      </w:r>
    </w:p>
    <w:p>
      <w:r>
        <w:t>Score: 1</w:t>
      </w:r>
    </w:p>
    <w:p>
      <w:r>
        <w:t>Comments: 6</w:t>
      </w:r>
    </w:p>
    <w:p>
      <w:r>
        <w:t>URL: https://www.reddit.com/r/askcarsales/comments/1bi1qqs/2024_camry_hybrid_le_price_vs_2025_camry_hybrid/</w:t>
      </w:r>
    </w:p>
    <w:p>
      <w:r>
        <w:t>---</w:t>
      </w:r>
    </w:p>
    <w:p>
      <w:pPr>
        <w:pStyle w:val="Heading3"/>
      </w:pPr>
      <w:r>
        <w:t>Looking to purchase new Camry Hybrid xle.</w:t>
      </w:r>
    </w:p>
    <w:p>
      <w:r>
        <w:t>Score: 8</w:t>
      </w:r>
    </w:p>
    <w:p>
      <w:r>
        <w:t>Comments: 53</w:t>
      </w:r>
    </w:p>
    <w:p>
      <w:r>
        <w:t>URL: https://www.reddit.com/r/askcarsales/comments/19bsp7i/looking_to_purchase_new_camry_hybrid_xle/</w:t>
      </w:r>
    </w:p>
    <w:p>
      <w:r>
        <w:t>---</w:t>
      </w:r>
    </w:p>
    <w:p>
      <w:pPr>
        <w:pStyle w:val="Heading3"/>
      </w:pPr>
      <w:r>
        <w:t>Can we expect discount on MSRP for 2024 corolla hybrids / Elantra hybrids?</w:t>
      </w:r>
    </w:p>
    <w:p>
      <w:r>
        <w:t>Score: 0</w:t>
      </w:r>
    </w:p>
    <w:p>
      <w:r>
        <w:t>Comments: 32</w:t>
      </w:r>
    </w:p>
    <w:p>
      <w:r>
        <w:t>URL: https://www.reddit.com/r/askcarsales/comments/16pdxvd/can_we_expect_discount_on_msrp_for_2024_corolla/</w:t>
      </w:r>
    </w:p>
    <w:p>
      <w:r>
        <w:t>---</w:t>
      </w:r>
    </w:p>
    <w:p>
      <w:pPr>
        <w:pStyle w:val="Heading3"/>
      </w:pPr>
      <w:r>
        <w:t>Reserved Rav4 Hybrid disappeared</w:t>
      </w:r>
    </w:p>
    <w:p>
      <w:r>
        <w:t>Score: 81</w:t>
      </w:r>
    </w:p>
    <w:p>
      <w:r>
        <w:t>Comments: 44</w:t>
      </w:r>
    </w:p>
    <w:p>
      <w:r>
        <w:t>URL: https://www.reddit.com/r/askcarsales/comments/13xqr79/reserved_rav4_hybrid_disappeared/</w:t>
      </w:r>
    </w:p>
    <w:p>
      <w:r>
        <w:t>---</w:t>
      </w:r>
    </w:p>
    <w:p>
      <w:pPr>
        <w:pStyle w:val="Heading3"/>
      </w:pPr>
      <w:r>
        <w:t>Toyota Sienna Hybrid</w:t>
      </w:r>
    </w:p>
    <w:p>
      <w:r>
        <w:t>Score: 1</w:t>
      </w:r>
    </w:p>
    <w:p>
      <w:r>
        <w:t>Comments: 6</w:t>
      </w:r>
    </w:p>
    <w:p>
      <w:r>
        <w:t>URL: https://www.reddit.com/r/askcarsales/comments/1cffql5/toyota_sienna_hybrid/</w:t>
      </w:r>
    </w:p>
    <w:p>
      <w:r>
        <w:t>---</w:t>
      </w:r>
    </w:p>
    <w:p>
      <w:pPr>
        <w:pStyle w:val="Heading3"/>
      </w:pPr>
      <w:r>
        <w:t xml:space="preserve">Ford Maverick Lariat 2024 hybrid </w:t>
      </w:r>
    </w:p>
    <w:p>
      <w:r>
        <w:t>Score: 0</w:t>
      </w:r>
    </w:p>
    <w:p>
      <w:r>
        <w:t>Comments: 10</w:t>
      </w:r>
    </w:p>
    <w:p>
      <w:r>
        <w:t>URL: https://www.reddit.com/r/askcarsales/comments/1cqbg4d/ford_maverick_lariat_2024_hybrid/</w:t>
      </w:r>
    </w:p>
    <w:p>
      <w:r>
        <w:t>---</w:t>
      </w:r>
    </w:p>
    <w:p>
      <w:pPr>
        <w:pStyle w:val="Heading3"/>
      </w:pPr>
      <w:r>
        <w:t>Buying Lexus UX hybrid awd</w:t>
      </w:r>
    </w:p>
    <w:p>
      <w:r>
        <w:t>Score: 5</w:t>
      </w:r>
    </w:p>
    <w:p>
      <w:r>
        <w:t>Comments: 12</w:t>
      </w:r>
    </w:p>
    <w:p>
      <w:r>
        <w:t>URL: https://www.reddit.com/r/askcarsales/comments/1cb71jw/buying_lexus_ux_hybrid_awd/</w:t>
      </w:r>
    </w:p>
    <w:p>
      <w:r>
        <w:t>---</w:t>
      </w:r>
    </w:p>
    <w:p>
      <w:pPr>
        <w:pStyle w:val="Heading3"/>
      </w:pPr>
      <w:r>
        <w:t xml:space="preserve">Kia hybrid quality? </w:t>
      </w:r>
    </w:p>
    <w:p>
      <w:r>
        <w:t>Score: 1</w:t>
      </w:r>
    </w:p>
    <w:p>
      <w:r>
        <w:t>Comments: 2</w:t>
      </w:r>
    </w:p>
    <w:p>
      <w:r>
        <w:t>URL: https://www.reddit.com/r/askcarsales/comments/1couqzj/kia_hybrid_quality/</w:t>
      </w:r>
    </w:p>
    <w:p>
      <w:r>
        <w:t>---</w:t>
      </w:r>
    </w:p>
    <w:p>
      <w:pPr>
        <w:pStyle w:val="Heading2"/>
      </w:pPr>
      <w:r>
        <w:t>Keyword: renewable energy</w:t>
      </w:r>
    </w:p>
    <w:p>
      <w:pPr>
        <w:pStyle w:val="Heading3"/>
      </w:pPr>
      <w:r>
        <w:t>Is it worth it for an individual to get a car dealers license without the intention of starting a dealership? U.S. - CA</w:t>
      </w:r>
    </w:p>
    <w:p>
      <w:r>
        <w:t>Score: 1</w:t>
      </w:r>
    </w:p>
    <w:p>
      <w:r>
        <w:t>Comments: 6</w:t>
      </w:r>
    </w:p>
    <w:p>
      <w:r>
        <w:t>URL: https://www.reddit.com/r/askcarsales/comments/15fw5d7/is_it_worth_it_for_an_individual_to_get_a_car/</w:t>
      </w:r>
    </w:p>
    <w:p>
      <w:r>
        <w:t>---</w:t>
      </w:r>
    </w:p>
    <w:p>
      <w:pPr>
        <w:pStyle w:val="Heading3"/>
      </w:pPr>
      <w:r>
        <w:t>Canadian (BC) Ford question - is Employee Pricing as good as it gets?</w:t>
      </w:r>
    </w:p>
    <w:p>
      <w:r>
        <w:t>Score: 2</w:t>
      </w:r>
    </w:p>
    <w:p>
      <w:r>
        <w:t>Comments: 6</w:t>
      </w:r>
    </w:p>
    <w:p>
      <w:r>
        <w:t>URL: https://www.reddit.com/r/askcarsales/comments/6sutqq/canadian_bc_ford_question_is_employee_pricing_as/</w:t>
      </w:r>
    </w:p>
    <w:p>
      <w:r>
        <w:t>---</w:t>
      </w:r>
    </w:p>
    <w:p>
      <w:pPr>
        <w:pStyle w:val="Heading2"/>
      </w:pPr>
      <w:r>
        <w:t>Keyword: climate action</w:t>
      </w:r>
    </w:p>
    <w:p>
      <w:pPr>
        <w:pStyle w:val="Heading3"/>
      </w:pPr>
      <w:r>
        <w:t>Is it worth it to just take back my deposit and work with another dealership after this happened? (Toyota dealership, long post)</w:t>
      </w:r>
    </w:p>
    <w:p>
      <w:r>
        <w:t>Score: 0</w:t>
      </w:r>
    </w:p>
    <w:p>
      <w:r>
        <w:t>Comments: 16</w:t>
      </w:r>
    </w:p>
    <w:p>
      <w:r>
        <w:t>URL: https://www.reddit.com/r/askcarsales/comments/z37kyr/is_it_worth_it_to_just_take_back_my_deposit_and/</w:t>
      </w:r>
    </w:p>
    <w:p>
      <w:r>
        <w:t>---</w:t>
      </w:r>
    </w:p>
    <w:p>
      <w:pPr>
        <w:pStyle w:val="Heading3"/>
      </w:pPr>
      <w:r>
        <w:t>Hesitant About a 2013 Sonata</w:t>
      </w:r>
    </w:p>
    <w:p>
      <w:r>
        <w:t>Score: 7</w:t>
      </w:r>
    </w:p>
    <w:p>
      <w:r>
        <w:t>Comments: 2</w:t>
      </w:r>
    </w:p>
    <w:p>
      <w:r>
        <w:t>URL: https://www.reddit.com/r/askcarsales/comments/4agnqd/hesitant_about_a_2013_sonata/</w:t>
      </w:r>
    </w:p>
    <w:p>
      <w:r>
        <w:t>---</w:t>
      </w:r>
    </w:p>
    <w:p>
      <w:pPr>
        <w:pStyle w:val="Heading3"/>
      </w:pPr>
      <w:r>
        <w:t>BMW 2022 X3 lease (xDrive 30i, Bay Area CA) UPDATE</w:t>
      </w:r>
    </w:p>
    <w:p>
      <w:r>
        <w:t>Score: 0</w:t>
      </w:r>
    </w:p>
    <w:p>
      <w:r>
        <w:t>Comments: 11</w:t>
      </w:r>
    </w:p>
    <w:p>
      <w:r>
        <w:t>URL: https://www.reddit.com/r/askcarsales/comments/qsiw7w/bmw_2022_x3_lease_xdrive_30i_bay_area_ca_update/</w:t>
      </w:r>
    </w:p>
    <w:p>
      <w:r>
        <w:t>---</w:t>
      </w:r>
    </w:p>
    <w:p>
      <w:pPr>
        <w:pStyle w:val="Heading3"/>
      </w:pPr>
      <w:r>
        <w:t>Should I be negotiating for a demo car right now?</w:t>
      </w:r>
    </w:p>
    <w:p>
      <w:r>
        <w:t>Score: 0</w:t>
      </w:r>
    </w:p>
    <w:p>
      <w:r>
        <w:t>Comments: 9</w:t>
      </w:r>
    </w:p>
    <w:p>
      <w:r>
        <w:t>URL: https://www.reddit.com/r/askcarsales/comments/rjayhz/should_i_be_negotiating_for_a_demo_car_right_now/</w:t>
      </w:r>
    </w:p>
    <w:p>
      <w:r>
        <w:t>---</w:t>
      </w:r>
    </w:p>
    <w:p>
      <w:pPr>
        <w:pStyle w:val="Heading3"/>
      </w:pPr>
      <w:r>
        <w:t>Wait or buy?</w:t>
      </w:r>
    </w:p>
    <w:p>
      <w:r>
        <w:t>Score: 1</w:t>
      </w:r>
    </w:p>
    <w:p>
      <w:r>
        <w:t>Comments: 13</w:t>
      </w:r>
    </w:p>
    <w:p>
      <w:r>
        <w:t>URL: https://www.reddit.com/r/askcarsales/comments/qvfgou/wait_or_buy/</w:t>
      </w:r>
    </w:p>
    <w:p>
      <w:r>
        <w:t>---</w:t>
      </w:r>
    </w:p>
    <w:p>
      <w:pPr>
        <w:pStyle w:val="Heading3"/>
      </w:pPr>
      <w:r>
        <w:t>Looking to buy now, but don't need to. Is there any incentive on waiting?</w:t>
      </w:r>
    </w:p>
    <w:p>
      <w:r>
        <w:t>Score: 0</w:t>
      </w:r>
    </w:p>
    <w:p>
      <w:r>
        <w:t>Comments: 8</w:t>
      </w:r>
    </w:p>
    <w:p>
      <w:r>
        <w:t>URL: https://www.reddit.com/r/askcarsales/comments/tbqhue/looking_to_buy_now_but_dont_need_to_is_there_any/</w:t>
      </w:r>
    </w:p>
    <w:p>
      <w:r>
        <w:t>---</w:t>
      </w:r>
    </w:p>
    <w:p>
      <w:pPr>
        <w:pStyle w:val="Heading3"/>
      </w:pPr>
      <w:r>
        <w:t>Ordering from the factory?</w:t>
      </w:r>
    </w:p>
    <w:p>
      <w:r>
        <w:t>Score: 1</w:t>
      </w:r>
    </w:p>
    <w:p>
      <w:r>
        <w:t>Comments: 8</w:t>
      </w:r>
    </w:p>
    <w:p>
      <w:r>
        <w:t>URL: https://www.reddit.com/r/askcarsales/comments/nnt2ia/ordering_from_the_factory/</w:t>
      </w:r>
    </w:p>
    <w:p>
      <w:r>
        <w:t>---</w:t>
      </w:r>
    </w:p>
    <w:p>
      <w:pPr>
        <w:pStyle w:val="Heading3"/>
      </w:pPr>
      <w:r>
        <w:t>Hold ‘em or fold em?</w:t>
      </w:r>
    </w:p>
    <w:p>
      <w:r>
        <w:t>Score: 0</w:t>
      </w:r>
    </w:p>
    <w:p>
      <w:r>
        <w:t>Comments: 8</w:t>
      </w:r>
    </w:p>
    <w:p>
      <w:r>
        <w:t>URL: https://www.reddit.com/r/askcarsales/comments/saz14p/hold_em_or_fold_em/</w:t>
      </w:r>
    </w:p>
    <w:p>
      <w:r>
        <w:t>---</w:t>
      </w:r>
    </w:p>
    <w:p>
      <w:pPr>
        <w:pStyle w:val="Heading1"/>
      </w:pPr>
      <w:r>
        <w:t>Subreddit: electricvehicles</w:t>
      </w:r>
    </w:p>
    <w:p>
      <w:pPr>
        <w:pStyle w:val="Heading2"/>
      </w:pPr>
      <w:r>
        <w:t>Keyword: sustainability</w:t>
      </w:r>
    </w:p>
    <w:p>
      <w:pPr>
        <w:pStyle w:val="Heading3"/>
      </w:pPr>
      <w:r>
        <w:t>Why Smaller And Lighter Electric Vehicles Are A More Sustainable Solution</w:t>
      </w:r>
    </w:p>
    <w:p>
      <w:r>
        <w:t>Score: 491</w:t>
      </w:r>
    </w:p>
    <w:p>
      <w:r>
        <w:t>Comments: 374</w:t>
      </w:r>
    </w:p>
    <w:p>
      <w:r>
        <w:t>URL: https://www.topspeed.com/why-small-lightweight-electric-vehicles-better/</w:t>
      </w:r>
    </w:p>
    <w:p>
      <w:r>
        <w:t>---</w:t>
      </w:r>
    </w:p>
    <w:p>
      <w:pPr>
        <w:pStyle w:val="Heading3"/>
      </w:pPr>
      <w:r>
        <w:t>Thesis about sustainability</w:t>
      </w:r>
    </w:p>
    <w:p>
      <w:r>
        <w:t>Score: 0</w:t>
      </w:r>
    </w:p>
    <w:p>
      <w:r>
        <w:t>Comments: 49</w:t>
      </w:r>
    </w:p>
    <w:p>
      <w:r>
        <w:t>URL: https://www.reddit.com/r/electricvehicles/comments/16oc10f/thesis_about_sustainability/</w:t>
      </w:r>
    </w:p>
    <w:p>
      <w:r>
        <w:t>---</w:t>
      </w:r>
    </w:p>
    <w:p>
      <w:pPr>
        <w:pStyle w:val="Heading3"/>
      </w:pPr>
      <w:r>
        <w:t>Musk is probably right, eliminating the $5.9 trillion per year in subsidies for fossil fuel would do more for the taxpayers and sustainability than EV tax credits.</w:t>
      </w:r>
    </w:p>
    <w:p>
      <w:r>
        <w:t>Score: 1291</w:t>
      </w:r>
    </w:p>
    <w:p>
      <w:r>
        <w:t>Comments: 319</w:t>
      </w:r>
    </w:p>
    <w:p>
      <w:r>
        <w:t>URL: https://www.teslarati.com/tesla-vs-fossil-fuel-subsidies/</w:t>
      </w:r>
    </w:p>
    <w:p>
      <w:r>
        <w:t>---</w:t>
      </w:r>
    </w:p>
    <w:p>
      <w:pPr>
        <w:pStyle w:val="Heading3"/>
      </w:pPr>
      <w:r>
        <w:t>Vancouver [IONIQ 5] EV written off, owner questions sustainability</w:t>
      </w:r>
    </w:p>
    <w:p>
      <w:r>
        <w:t>Score: 0</w:t>
      </w:r>
    </w:p>
    <w:p>
      <w:r>
        <w:t>Comments: 30</w:t>
      </w:r>
    </w:p>
    <w:p>
      <w:r>
        <w:t>URL: https://vancouver.citynews.ca/2023/12/11/hyundai-ev-battery-icbc-cost/</w:t>
      </w:r>
    </w:p>
    <w:p>
      <w:r>
        <w:t>---</w:t>
      </w:r>
    </w:p>
    <w:p>
      <w:pPr>
        <w:pStyle w:val="Heading3"/>
      </w:pPr>
      <w:r>
        <w:t>Aptera secures first fleet order from SustainabilitySooner for 101 400-mile range solar EVs</w:t>
      </w:r>
    </w:p>
    <w:p>
      <w:r>
        <w:t>Score: 100</w:t>
      </w:r>
    </w:p>
    <w:p>
      <w:r>
        <w:t>Comments: 107</w:t>
      </w:r>
    </w:p>
    <w:p>
      <w:r>
        <w:t>URL: https://electrek.co/2023/03/21/aptera-secures-first-fleet-order-solar-evs/</w:t>
      </w:r>
    </w:p>
    <w:p>
      <w:r>
        <w:t>---</w:t>
      </w:r>
    </w:p>
    <w:p>
      <w:pPr>
        <w:pStyle w:val="Heading3"/>
      </w:pPr>
      <w:r>
        <w:t>Are EV Trucks the Next Big Thing in Sustainability?</w:t>
      </w:r>
    </w:p>
    <w:p>
      <w:r>
        <w:t>Score: 21</w:t>
      </w:r>
    </w:p>
    <w:p>
      <w:r>
        <w:t>Comments: 30</w:t>
      </w:r>
    </w:p>
    <w:p>
      <w:r>
        <w:t>URL: https://themessenger.com/opinion/are-electric-vehicle-trucks-next-big-thing-in-sustainability</w:t>
      </w:r>
    </w:p>
    <w:p>
      <w:r>
        <w:t>---</w:t>
      </w:r>
    </w:p>
    <w:p>
      <w:pPr>
        <w:pStyle w:val="Heading3"/>
      </w:pPr>
      <w:r>
        <w:t>Porsche says a 100 kWh battery pack offers the best compromise between range, performance and sustainability</w:t>
      </w:r>
    </w:p>
    <w:p>
      <w:r>
        <w:t>Score: 253</w:t>
      </w:r>
    </w:p>
    <w:p>
      <w:r>
        <w:t>Comments: 129</w:t>
      </w:r>
    </w:p>
    <w:p>
      <w:r>
        <w:t>URL: https://newsroom.porsche.com/en/2021/innovation/porsche-battery-capacity-range-performance-sustainability-26791.html</w:t>
      </w:r>
    </w:p>
    <w:p>
      <w:r>
        <w:t>---</w:t>
      </w:r>
    </w:p>
    <w:p>
      <w:pPr>
        <w:pStyle w:val="Heading3"/>
      </w:pPr>
      <w:r>
        <w:t>Nio’s CEO calls Europe’s possible tariffs on Chinese EVs a move against the ‘sustainable development of all humankind’</w:t>
      </w:r>
    </w:p>
    <w:p>
      <w:r>
        <w:t>Score: 138</w:t>
      </w:r>
    </w:p>
    <w:p>
      <w:r>
        <w:t>Comments: 81</w:t>
      </w:r>
    </w:p>
    <w:p>
      <w:r>
        <w:t>URL: https://fortune.com/asia/2024/06/07/nios-ceo-calls-europes-looming-tariffs-on-chinese-evs-a-move-against-the-sustainable-development-of-all-humankind/</w:t>
      </w:r>
    </w:p>
    <w:p>
      <w:r>
        <w:t>---</w:t>
      </w:r>
    </w:p>
    <w:p>
      <w:pPr>
        <w:pStyle w:val="Heading3"/>
      </w:pPr>
      <w:r>
        <w:t>After 3 years of saving, we finally joined the movement for sustainable transportation. Car beyond expectations, its like living in the future!</w:t>
      </w:r>
    </w:p>
    <w:p>
      <w:r>
        <w:t>Score: 881</w:t>
      </w:r>
    </w:p>
    <w:p>
      <w:r>
        <w:t>Comments: 199</w:t>
      </w:r>
    </w:p>
    <w:p>
      <w:r>
        <w:t>URL: https://i.redd.it/zlwmk30h43c81.jpg</w:t>
      </w:r>
    </w:p>
    <w:p>
      <w:r>
        <w:t>---</w:t>
      </w:r>
    </w:p>
    <w:p>
      <w:pPr>
        <w:pStyle w:val="Heading3"/>
      </w:pPr>
      <w:r>
        <w:t>Do EV manufacturers actually care about sustainability?</w:t>
      </w:r>
    </w:p>
    <w:p>
      <w:r>
        <w:t>Score: 0</w:t>
      </w:r>
    </w:p>
    <w:p>
      <w:r>
        <w:t>Comments: 57</w:t>
      </w:r>
    </w:p>
    <w:p>
      <w:r>
        <w:t>URL: https://www.reddit.com/r/electricvehicles/comments/u6s7mx/do_ev_manufacturers_actually_care_about/</w:t>
      </w:r>
    </w:p>
    <w:p>
      <w:r>
        <w:t>---</w:t>
      </w:r>
    </w:p>
    <w:p>
      <w:pPr>
        <w:pStyle w:val="Heading2"/>
      </w:pPr>
      <w:r>
        <w:t>Keyword: carbon neutrality</w:t>
      </w:r>
    </w:p>
    <w:p>
      <w:pPr>
        <w:pStyle w:val="Heading3"/>
      </w:pPr>
      <w:r>
        <w:t>Iceland wants to be the world’s first carbon neutral country</w:t>
      </w:r>
    </w:p>
    <w:p>
      <w:r>
        <w:t>Score: 257</w:t>
      </w:r>
    </w:p>
    <w:p>
      <w:r>
        <w:t>Comments: 45</w:t>
      </w:r>
    </w:p>
    <w:p>
      <w:r>
        <w:t>URL: https://www.topgear.com/car-news/future-tech/iceland-wants-be-worlds-first-carbon-neutral-country</w:t>
      </w:r>
    </w:p>
    <w:p>
      <w:r>
        <w:t>---</w:t>
      </w:r>
    </w:p>
    <w:p>
      <w:pPr>
        <w:pStyle w:val="Heading3"/>
      </w:pPr>
      <w:r>
        <w:t>Lyft adding electric vehicles as it tries to go carbon neutral</w:t>
      </w:r>
    </w:p>
    <w:p>
      <w:r>
        <w:t>Score: 186</w:t>
      </w:r>
    </w:p>
    <w:p>
      <w:r>
        <w:t>Comments: 50</w:t>
      </w:r>
    </w:p>
    <w:p>
      <w:r>
        <w:t>URL: https://www.businessinsider.com/lyft-adding-electric-vehicles-to-go-carbon-neutral-2019-2</w:t>
      </w:r>
    </w:p>
    <w:p>
      <w:r>
        <w:t>---</w:t>
      </w:r>
    </w:p>
    <w:p>
      <w:pPr>
        <w:pStyle w:val="Heading3"/>
      </w:pPr>
      <w:r>
        <w:t>Hyundai Motor commits to becoming globally carbon neutral by 2045</w:t>
      </w:r>
    </w:p>
    <w:p>
      <w:r>
        <w:t>Score: 8</w:t>
      </w:r>
    </w:p>
    <w:p>
      <w:r>
        <w:t>Comments: 11</w:t>
      </w:r>
    </w:p>
    <w:p>
      <w:r>
        <w:t>URL: https://electrek.co/2021/09/06/hyundai-motor-commits-to-becoming-globally-carbon-neutral-by-2045/</w:t>
      </w:r>
    </w:p>
    <w:p>
      <w:r>
        <w:t>---</w:t>
      </w:r>
    </w:p>
    <w:p>
      <w:pPr>
        <w:pStyle w:val="Heading3"/>
      </w:pPr>
      <w:r>
        <w:t>Mercedes roadmap: 50% xEV by 2030, carbon neutral by 2039</w:t>
      </w:r>
    </w:p>
    <w:p>
      <w:r>
        <w:t>Score: 26</w:t>
      </w:r>
    </w:p>
    <w:p>
      <w:r>
        <w:t>Comments: 27</w:t>
      </w:r>
    </w:p>
    <w:p>
      <w:r>
        <w:t>URL: https://blog.daimler.com/en/2019/05/13/mercedes-carbon-neutral-e-mobility/</w:t>
      </w:r>
    </w:p>
    <w:p>
      <w:r>
        <w:t>---</w:t>
      </w:r>
    </w:p>
    <w:p>
      <w:pPr>
        <w:pStyle w:val="Heading3"/>
      </w:pPr>
      <w:r>
        <w:t>How General Motors is planning to become carbon neutral by 2040</w:t>
      </w:r>
    </w:p>
    <w:p>
      <w:r>
        <w:t>Score: 16</w:t>
      </w:r>
    </w:p>
    <w:p>
      <w:r>
        <w:t>Comments: 14</w:t>
      </w:r>
    </w:p>
    <w:p>
      <w:r>
        <w:t>URL: https://www.pbs.org/newshour/show/how-general-motors-is-planning-to-become-carbon-neutral-by-2040</w:t>
      </w:r>
    </w:p>
    <w:p>
      <w:r>
        <w:t>---</w:t>
      </w:r>
    </w:p>
    <w:p>
      <w:pPr>
        <w:pStyle w:val="Heading3"/>
      </w:pPr>
      <w:r>
        <w:t>Audi e-tron GT enters series production: Carbon-neutral production begins at the Böllinger Höfe</w:t>
      </w:r>
    </w:p>
    <w:p>
      <w:r>
        <w:t>Score: 101</w:t>
      </w:r>
    </w:p>
    <w:p>
      <w:r>
        <w:t>Comments: 16</w:t>
      </w:r>
    </w:p>
    <w:p>
      <w:r>
        <w:t>URL: https://www.audi-mediacenter.com/en/press-releases/audi-e-tron-gt-enters-series-productioncarbon-neutral-production-begins-at-the-boellinger-hoefe-13473</w:t>
      </w:r>
    </w:p>
    <w:p>
      <w:r>
        <w:t>---</w:t>
      </w:r>
    </w:p>
    <w:p>
      <w:pPr>
        <w:pStyle w:val="Heading3"/>
      </w:pPr>
      <w:r>
        <w:t>Genesis To Become EV-Only Brand From 2025, Carbon Neutral By 2035</w:t>
      </w:r>
    </w:p>
    <w:p>
      <w:r>
        <w:t>Score: 55</w:t>
      </w:r>
    </w:p>
    <w:p>
      <w:r>
        <w:t>Comments: 4</w:t>
      </w:r>
    </w:p>
    <w:p>
      <w:r>
        <w:t>URL: https://www.carscoops.com/2021/09/genesis-to-become-ev-only-brand-from-2025-carbon-neutral-by-2035/</w:t>
      </w:r>
    </w:p>
    <w:p>
      <w:r>
        <w:t>---</w:t>
      </w:r>
    </w:p>
    <w:p>
      <w:pPr>
        <w:pStyle w:val="Heading3"/>
      </w:pPr>
      <w:r>
        <w:t>Transcript of Toyota’s media/investor briefing on batteries and carbon neutrality [7 Sep 2021]</w:t>
      </w:r>
    </w:p>
    <w:p>
      <w:r>
        <w:t>Score: 1</w:t>
      </w:r>
    </w:p>
    <w:p>
      <w:r>
        <w:t>Comments: 5</w:t>
      </w:r>
    </w:p>
    <w:p>
      <w:r>
        <w:t>URL: https://global.toyota/en/newsroom/corporate/35971839.html</w:t>
      </w:r>
    </w:p>
    <w:p>
      <w:r>
        <w:t>---</w:t>
      </w:r>
    </w:p>
    <w:p>
      <w:pPr>
        <w:pStyle w:val="Heading3"/>
      </w:pPr>
      <w:r>
        <w:t>Porsche Partners with Siemens for Green Fuel | Porsche has plans to make all of its cars carbon neutral with green gasoline.</w:t>
      </w:r>
    </w:p>
    <w:p>
      <w:r>
        <w:t>Score: 11</w:t>
      </w:r>
    </w:p>
    <w:p>
      <w:r>
        <w:t>Comments: 33</w:t>
      </w:r>
    </w:p>
    <w:p>
      <w:r>
        <w:t>URL: https://www.designnews.com/automotive-engineering/porsche-partners-siemens-green-fuel</w:t>
      </w:r>
    </w:p>
    <w:p>
      <w:r>
        <w:t>---</w:t>
      </w:r>
    </w:p>
    <w:p>
      <w:pPr>
        <w:pStyle w:val="Heading3"/>
      </w:pPr>
      <w:r>
        <w:t>Toyota Develops Packaged Fuel Cell System Module to Promote the Hydrogen Utilization toward the Achievement of Carbon Neutrality</w:t>
      </w:r>
    </w:p>
    <w:p>
      <w:r>
        <w:t>Score: 0</w:t>
      </w:r>
    </w:p>
    <w:p>
      <w:r>
        <w:t>Comments: 13</w:t>
      </w:r>
    </w:p>
    <w:p>
      <w:r>
        <w:t>URL: https://global.toyota/en/newsroom/corporate/34799439.html</w:t>
      </w:r>
    </w:p>
    <w:p>
      <w:r>
        <w:t>---</w:t>
      </w:r>
    </w:p>
    <w:p>
      <w:pPr>
        <w:pStyle w:val="Heading2"/>
      </w:pPr>
      <w:r>
        <w:t>Keyword: electric vehicle</w:t>
      </w:r>
    </w:p>
    <w:p>
      <w:pPr>
        <w:pStyle w:val="Heading3"/>
      </w:pPr>
      <w:r>
        <w:t>I think it's time to update the narrative on why people buy electric vehicles</w:t>
      </w:r>
    </w:p>
    <w:p>
      <w:r>
        <w:t>Score: 824</w:t>
      </w:r>
    </w:p>
    <w:p>
      <w:r>
        <w:t>Comments: 954</w:t>
      </w:r>
    </w:p>
    <w:p>
      <w:r>
        <w:t>URL: https://www.reddit.com/r/electricvehicles/comments/198ve0x/i_think_its_time_to_update_the_narrative_on_why/</w:t>
      </w:r>
    </w:p>
    <w:p>
      <w:r>
        <w:t>---</w:t>
      </w:r>
    </w:p>
    <w:p>
      <w:pPr>
        <w:pStyle w:val="Heading3"/>
      </w:pPr>
      <w:r>
        <w:t>Hyundai's Electric Vehicle Push Is Absolutely Working</w:t>
      </w:r>
    </w:p>
    <w:p>
      <w:r>
        <w:t>Score: 684</w:t>
      </w:r>
    </w:p>
    <w:p>
      <w:r>
        <w:t>Comments: 377</w:t>
      </w:r>
    </w:p>
    <w:p>
      <w:r>
        <w:t>URL: https://insideevs.com/news/704088/hyundai-sales-win-2023/?fbclid=IwAR0xyZyJuDlQ7lYeGiRPUoCSIFATeqDVNXsmxHZnXVZtRjZFt5vWqOtdLCY</w:t>
      </w:r>
    </w:p>
    <w:p>
      <w:r>
        <w:t>---</w:t>
      </w:r>
    </w:p>
    <w:p>
      <w:pPr>
        <w:pStyle w:val="Heading3"/>
      </w:pPr>
      <w:r>
        <w:t>Benefits of Electric Vehicles (Again)</w:t>
      </w:r>
    </w:p>
    <w:p>
      <w:r>
        <w:t>Score: 176</w:t>
      </w:r>
    </w:p>
    <w:p>
      <w:r>
        <w:t>Comments: 260</w:t>
      </w:r>
    </w:p>
    <w:p>
      <w:r>
        <w:t>URL: https://www.reddit.com/r/electricvehicles/comments/1d3086p/benefits_of_electric_vehicles_again/</w:t>
      </w:r>
    </w:p>
    <w:p>
      <w:r>
        <w:t>---</w:t>
      </w:r>
    </w:p>
    <w:p>
      <w:pPr>
        <w:pStyle w:val="Heading3"/>
      </w:pPr>
      <w:r>
        <w:t>Electric vehicle battery prices are falling faster than expected</w:t>
      </w:r>
    </w:p>
    <w:p>
      <w:r>
        <w:t>Score: 791</w:t>
      </w:r>
    </w:p>
    <w:p>
      <w:r>
        <w:t>Comments: 262</w:t>
      </w:r>
    </w:p>
    <w:p>
      <w:r>
        <w:t>URL: https://www.goldmansachs.com/intelligence/pages/electric-vehicle-battery-prices-falling.html</w:t>
      </w:r>
    </w:p>
    <w:p>
      <w:r>
        <w:t>---</w:t>
      </w:r>
    </w:p>
    <w:p>
      <w:pPr>
        <w:pStyle w:val="Heading3"/>
      </w:pPr>
      <w:r>
        <w:t>Tesla announces production of its 6 millionth electric vehicle</w:t>
      </w:r>
    </w:p>
    <w:p>
      <w:r>
        <w:t>Score: 511</w:t>
      </w:r>
    </w:p>
    <w:p>
      <w:r>
        <w:t>Comments: 225</w:t>
      </w:r>
    </w:p>
    <w:p>
      <w:r>
        <w:t>URL: https://electrek.co/2024/03/29/tesla-announces-production-6-millionth-electric-vehicle/</w:t>
      </w:r>
    </w:p>
    <w:p>
      <w:r>
        <w:t>---</w:t>
      </w:r>
    </w:p>
    <w:p>
      <w:pPr>
        <w:pStyle w:val="Heading3"/>
      </w:pPr>
      <w:r>
        <w:t>The Vibes Lie: Electric Vehicles Accelerate Toward 50% Of Global Sales</w:t>
      </w:r>
    </w:p>
    <w:p>
      <w:r>
        <w:t>Score: 846</w:t>
      </w:r>
    </w:p>
    <w:p>
      <w:r>
        <w:t>Comments: 231</w:t>
      </w:r>
    </w:p>
    <w:p>
      <w:r>
        <w:t>URL: https://www.forbes.com/sites/energyinnovation/2024/05/19/the-vibes-lie-electric-vehicles-accelerate-toward-50-of-global-sales/</w:t>
      </w:r>
    </w:p>
    <w:p>
      <w:r>
        <w:t>---</w:t>
      </w:r>
    </w:p>
    <w:p>
      <w:pPr>
        <w:pStyle w:val="Heading3"/>
      </w:pPr>
      <w:r>
        <w:t>Chinese electric vehicles</w:t>
      </w:r>
    </w:p>
    <w:p>
      <w:r>
        <w:t>Score: 63</w:t>
      </w:r>
    </w:p>
    <w:p>
      <w:r>
        <w:t>Comments: 238</w:t>
      </w:r>
    </w:p>
    <w:p>
      <w:r>
        <w:t>URL: https://www.reddit.com/r/electricvehicles/comments/1cf6rkn/chinese_electric_vehicles/</w:t>
      </w:r>
    </w:p>
    <w:p>
      <w:r>
        <w:t>---</w:t>
      </w:r>
    </w:p>
    <w:p>
      <w:pPr>
        <w:pStyle w:val="Heading3"/>
      </w:pPr>
      <w:r>
        <w:t>BMW Is a Surprise Winner in Electric Vehicles</w:t>
      </w:r>
    </w:p>
    <w:p>
      <w:r>
        <w:t>Score: 436</w:t>
      </w:r>
    </w:p>
    <w:p>
      <w:r>
        <w:t>Comments: 283</w:t>
      </w:r>
    </w:p>
    <w:p>
      <w:r>
        <w:t>URL: https://www.nytimes.com/2024/03/09/business/bmw-electric-vehicles.html</w:t>
      </w:r>
    </w:p>
    <w:p>
      <w:r>
        <w:t>---</w:t>
      </w:r>
    </w:p>
    <w:p>
      <w:pPr>
        <w:pStyle w:val="Heading3"/>
      </w:pPr>
      <w:r>
        <w:t>Politics Is Pushing Some Americans to Resist Electric Vehicles</w:t>
      </w:r>
    </w:p>
    <w:p>
      <w:r>
        <w:t>Score: 329</w:t>
      </w:r>
    </w:p>
    <w:p>
      <w:r>
        <w:t>Comments: 299</w:t>
      </w:r>
    </w:p>
    <w:p>
      <w:r>
        <w:t>URL: https://oilprice.com/Latest-Energy-News/World-News/Politics-Is-Pushing-Some-Americans-to-Resist-Electric-Vehicles.html</w:t>
      </w:r>
    </w:p>
    <w:p>
      <w:r>
        <w:t>---</w:t>
      </w:r>
    </w:p>
    <w:p>
      <w:pPr>
        <w:pStyle w:val="Heading3"/>
      </w:pPr>
      <w:r>
        <w:t>Why Smaller And Lighter Electric Vehicles Are A More Sustainable Solution</w:t>
      </w:r>
    </w:p>
    <w:p>
      <w:r>
        <w:t>Score: 492</w:t>
      </w:r>
    </w:p>
    <w:p>
      <w:r>
        <w:t>Comments: 374</w:t>
      </w:r>
    </w:p>
    <w:p>
      <w:r>
        <w:t>URL: https://www.topspeed.com/why-small-lightweight-electric-vehicles-better/</w:t>
      </w:r>
    </w:p>
    <w:p>
      <w:r>
        <w:t>---</w:t>
      </w:r>
    </w:p>
    <w:p>
      <w:pPr>
        <w:pStyle w:val="Heading2"/>
      </w:pPr>
      <w:r>
        <w:t>Keyword: EV</w:t>
      </w:r>
    </w:p>
    <w:p>
      <w:pPr>
        <w:pStyle w:val="Heading3"/>
      </w:pPr>
      <w:r>
        <w:t>What is really going on with the EV market?</w:t>
      </w:r>
    </w:p>
    <w:p>
      <w:r>
        <w:t>Score: 160</w:t>
      </w:r>
    </w:p>
    <w:p>
      <w:r>
        <w:t>Comments: 378</w:t>
      </w:r>
    </w:p>
    <w:p>
      <w:r>
        <w:t>URL: https://www.reddit.com/r/electricvehicles/comments/18gob2j/what_is_really_going_on_with_the_ev_market/</w:t>
      </w:r>
    </w:p>
    <w:p>
      <w:r>
        <w:t>---</w:t>
      </w:r>
    </w:p>
    <w:p>
      <w:pPr>
        <w:pStyle w:val="Heading3"/>
      </w:pPr>
      <w:r>
        <w:t>The Upcoming Chevy EVs Look so Good! Blazer EV, Equinox EV, and Silverado EV</w:t>
      </w:r>
    </w:p>
    <w:p>
      <w:r>
        <w:t>Score: 958</w:t>
      </w:r>
    </w:p>
    <w:p>
      <w:r>
        <w:t>Comments: 414</w:t>
      </w:r>
    </w:p>
    <w:p>
      <w:r>
        <w:t>URL: https://i.redd.it/b471unky9ey91.jpg</w:t>
      </w:r>
    </w:p>
    <w:p>
      <w:r>
        <w:t>---</w:t>
      </w:r>
    </w:p>
    <w:p>
      <w:pPr>
        <w:pStyle w:val="Heading3"/>
      </w:pPr>
      <w:r>
        <w:t>Study finds EVs are lowering electricity bills for all customers, not just EV owners - Charged EVs</w:t>
      </w:r>
    </w:p>
    <w:p>
      <w:r>
        <w:t>Score: 563</w:t>
      </w:r>
    </w:p>
    <w:p>
      <w:r>
        <w:t>Comments: 161</w:t>
      </w:r>
    </w:p>
    <w:p>
      <w:r>
        <w:t>URL: https://chargedevs.com/newswire/study-finds-evs-are-lowering-electricity-bills-for-all-customers-not-just-ev-owners/</w:t>
      </w:r>
    </w:p>
    <w:p>
      <w:r>
        <w:t>---</w:t>
      </w:r>
    </w:p>
    <w:p>
      <w:pPr>
        <w:pStyle w:val="Heading3"/>
      </w:pPr>
      <w:r>
        <w:t>GM U.S. Q4 EV sales: LYRIQ 3,820, Blazer EV 463, Bolt EV/EUV 12,551, Silverado EV 443, Hummer EV 2,028</w:t>
      </w:r>
    </w:p>
    <w:p>
      <w:r>
        <w:t>Score: 170</w:t>
      </w:r>
    </w:p>
    <w:p>
      <w:r>
        <w:t>Comments: 276</w:t>
      </w:r>
    </w:p>
    <w:p>
      <w:r>
        <w:t>URL: https://investor.gm.com/static-files/be64d2c4-adee-41e8-9c97-fa478654e9e7</w:t>
      </w:r>
    </w:p>
    <w:p>
      <w:r>
        <w:t>---</w:t>
      </w:r>
    </w:p>
    <w:p>
      <w:pPr>
        <w:pStyle w:val="Heading3"/>
      </w:pPr>
      <w:r>
        <w:t>Tariffs on China aren't the way to win the EV arms race – getting serious on EVs is</w:t>
      </w:r>
    </w:p>
    <w:p>
      <w:r>
        <w:t>Score: 684</w:t>
      </w:r>
    </w:p>
    <w:p>
      <w:r>
        <w:t>Comments: 335</w:t>
      </w:r>
    </w:p>
    <w:p>
      <w:r>
        <w:t>URL: https://electrek.co/2024/05/12/tariffs-on-china-arent-the-way-to-win-the-ev-arms-race-taking-evs-seriously-is/</w:t>
      </w:r>
    </w:p>
    <w:p>
      <w:r>
        <w:t>---</w:t>
      </w:r>
    </w:p>
    <w:p>
      <w:pPr>
        <w:pStyle w:val="Heading3"/>
      </w:pPr>
      <w:r>
        <w:t>Ford's Developing A Cheap EV Platform To Fend Off Tesla And Chinese EVs</w:t>
      </w:r>
    </w:p>
    <w:p>
      <w:r>
        <w:t>Score: 586</w:t>
      </w:r>
    </w:p>
    <w:p>
      <w:r>
        <w:t>Comments: 331</w:t>
      </w:r>
    </w:p>
    <w:p>
      <w:r>
        <w:t>URL: https://insideevs.com/news/707658/ford-cheap-ev-platform-farley/</w:t>
      </w:r>
    </w:p>
    <w:p>
      <w:r>
        <w:t>---</w:t>
      </w:r>
    </w:p>
    <w:p>
      <w:pPr>
        <w:pStyle w:val="Heading3"/>
      </w:pPr>
      <w:r>
        <w:t>My EV is now 10 years old. Pros and Cons of owning an EV long-term.</w:t>
      </w:r>
    </w:p>
    <w:p>
      <w:r>
        <w:t>Score: 788</w:t>
      </w:r>
    </w:p>
    <w:p>
      <w:r>
        <w:t>Comments: 342</w:t>
      </w:r>
    </w:p>
    <w:p>
      <w:r>
        <w:t>URL: https://www.reddit.com/r/electricvehicles/comments/18zam6a/my_ev_is_now_10_years_old_pros_and_cons_of_owning/</w:t>
      </w:r>
    </w:p>
    <w:p>
      <w:r>
        <w:t>---</w:t>
      </w:r>
    </w:p>
    <w:p>
      <w:pPr>
        <w:pStyle w:val="Heading3"/>
      </w:pPr>
      <w:r>
        <w:t>Charged EVs | GM now says it has solved its battery pack production issues, and EV demand is healthy - Charged EVs</w:t>
      </w:r>
    </w:p>
    <w:p>
      <w:r>
        <w:t>Score: 350</w:t>
      </w:r>
    </w:p>
    <w:p>
      <w:r>
        <w:t>Comments: 226</w:t>
      </w:r>
    </w:p>
    <w:p>
      <w:r>
        <w:t>URL: https://chargedevs.com/newswire/gm-now-says-it-has-solved-its-battery-pack-production-issues-and-ev-demand-is-healthy/</w:t>
      </w:r>
    </w:p>
    <w:p>
      <w:r>
        <w:t>---</w:t>
      </w:r>
    </w:p>
    <w:p>
      <w:pPr>
        <w:pStyle w:val="Heading3"/>
      </w:pPr>
      <w:r>
        <w:t>Modern EV Batteries Rarely Fail: Study</w:t>
      </w:r>
    </w:p>
    <w:p>
      <w:r>
        <w:t>Score: 983</w:t>
      </w:r>
    </w:p>
    <w:p>
      <w:r>
        <w:t>Comments: 356</w:t>
      </w:r>
    </w:p>
    <w:p>
      <w:r>
        <w:t>URL: https://insideevs.com/news/717187/ev-battery-replacements-due-failure-study/</w:t>
      </w:r>
    </w:p>
    <w:p>
      <w:r>
        <w:t>---</w:t>
      </w:r>
    </w:p>
    <w:p>
      <w:pPr>
        <w:pStyle w:val="Heading3"/>
      </w:pPr>
      <w:r>
        <w:t>Biden to Quadruple Tariffs on Chinese EVs</w:t>
      </w:r>
    </w:p>
    <w:p>
      <w:r>
        <w:t>Score: 940</w:t>
      </w:r>
    </w:p>
    <w:p>
      <w:r>
        <w:t>Comments: 738</w:t>
      </w:r>
    </w:p>
    <w:p>
      <w:r>
        <w:t>URL: https://www.wsj.com/economy/trade/biden-to-quadruple-tariffs-on-chinese-evs-203127bf</w:t>
      </w:r>
    </w:p>
    <w:p>
      <w:r>
        <w:t>---</w:t>
      </w:r>
    </w:p>
    <w:p>
      <w:pPr>
        <w:pStyle w:val="Heading2"/>
      </w:pPr>
      <w:r>
        <w:t>Keyword: hybrid</w:t>
      </w:r>
    </w:p>
    <w:p>
      <w:pPr>
        <w:pStyle w:val="Heading3"/>
      </w:pPr>
      <w:r>
        <w:t>MotorTrend: Plug-In Hybrids? Just Say Hell No</w:t>
      </w:r>
    </w:p>
    <w:p>
      <w:r>
        <w:t>Score: 101</w:t>
      </w:r>
    </w:p>
    <w:p>
      <w:r>
        <w:t>Comments: 490</w:t>
      </w:r>
    </w:p>
    <w:p>
      <w:r>
        <w:t>URL: https://www.reddit.com/r/electricvehicles/comments/1d03k9z/motortrend_plugin_hybrids_just_say_hell_no/</w:t>
      </w:r>
    </w:p>
    <w:p>
      <w:r>
        <w:t>---</w:t>
      </w:r>
    </w:p>
    <w:p>
      <w:pPr>
        <w:pStyle w:val="Heading3"/>
      </w:pPr>
      <w:r>
        <w:t>Toyota BZ4X: They'd Rather Make Hybrids!</w:t>
      </w:r>
    </w:p>
    <w:p>
      <w:r>
        <w:t>Score: 154</w:t>
      </w:r>
    </w:p>
    <w:p>
      <w:r>
        <w:t>Comments: 191</w:t>
      </w:r>
    </w:p>
    <w:p>
      <w:r>
        <w:t>URL: https://youtu.be/ivr95t-cqe8?si=2L7V_Inu9HsBlVFr</w:t>
      </w:r>
    </w:p>
    <w:p>
      <w:r>
        <w:t>---</w:t>
      </w:r>
    </w:p>
    <w:p>
      <w:pPr>
        <w:pStyle w:val="Heading3"/>
      </w:pPr>
      <w:r>
        <w:t>Toyota, a Hybrid Pioneer, Struggles to Master Electric Vehicles</w:t>
      </w:r>
    </w:p>
    <w:p>
      <w:r>
        <w:t>Score: 445</w:t>
      </w:r>
    </w:p>
    <w:p>
      <w:r>
        <w:t>Comments: 368</w:t>
      </w:r>
    </w:p>
    <w:p>
      <w:r>
        <w:t>URL: https://www.nytimes.com/2023/09/07/business/toyota-hybrid-electric-vehicles.html</w:t>
      </w:r>
    </w:p>
    <w:p>
      <w:r>
        <w:t>---</w:t>
      </w:r>
    </w:p>
    <w:p>
      <w:pPr>
        <w:pStyle w:val="Heading3"/>
      </w:pPr>
      <w:r>
        <w:t>Hyundai Doubles Down on Hybrids and EVs as Competitors Back Off</w:t>
      </w:r>
    </w:p>
    <w:p>
      <w:r>
        <w:t>Score: 844</w:t>
      </w:r>
    </w:p>
    <w:p>
      <w:r>
        <w:t>Comments: 236</w:t>
      </w:r>
    </w:p>
    <w:p>
      <w:r>
        <w:t>URL: https://www.motortrend.com/news/hyundai-electrification-strategy-ev-phev-hybrid-jose-munoz-interview/</w:t>
      </w:r>
    </w:p>
    <w:p>
      <w:r>
        <w:t>---</w:t>
      </w:r>
    </w:p>
    <w:p>
      <w:pPr>
        <w:pStyle w:val="Heading3"/>
      </w:pPr>
      <w:r>
        <w:t>GM to release plug-in hybrid vehicles, backtracking on product plans</w:t>
      </w:r>
    </w:p>
    <w:p>
      <w:r>
        <w:t>Score: 319</w:t>
      </w:r>
    </w:p>
    <w:p>
      <w:r>
        <w:t>Comments: 427</w:t>
      </w:r>
    </w:p>
    <w:p>
      <w:r>
        <w:t>URL: https://www.cnbc.com/2024/01/30/gm-to-release-plug-in-hybrid-vehicles-backtracking-on-product-plans.html</w:t>
      </w:r>
    </w:p>
    <w:p>
      <w:r>
        <w:t>---</w:t>
      </w:r>
    </w:p>
    <w:p>
      <w:pPr>
        <w:pStyle w:val="Heading3"/>
      </w:pPr>
      <w:r>
        <w:t>Toyota trims electric car forecasts as hybrid sales boom</w:t>
      </w:r>
    </w:p>
    <w:p>
      <w:r>
        <w:t>Score: 140</w:t>
      </w:r>
    </w:p>
    <w:p>
      <w:r>
        <w:t>Comments: 311</w:t>
      </w:r>
    </w:p>
    <w:p>
      <w:r>
        <w:t>URL: https://www.telegraph.co.uk/business/2024/02/06/toyota-trims-ev-forecasts-as-hybrid-sales-boom/</w:t>
      </w:r>
    </w:p>
    <w:p>
      <w:r>
        <w:t>---</w:t>
      </w:r>
    </w:p>
    <w:p>
      <w:pPr>
        <w:pStyle w:val="Heading3"/>
      </w:pPr>
      <w:r>
        <w:t>America’s Plug-In Hybrids Aren’t Good Enough - The Autopian</w:t>
      </w:r>
    </w:p>
    <w:p>
      <w:r>
        <w:t>Score: 186</w:t>
      </w:r>
    </w:p>
    <w:p>
      <w:r>
        <w:t>Comments: 382</w:t>
      </w:r>
    </w:p>
    <w:p>
      <w:r>
        <w:t>URL: https://www.theautopian.com/americas-plug-in-hybrids-arent-good-enough/</w:t>
      </w:r>
    </w:p>
    <w:p>
      <w:r>
        <w:t>---</w:t>
      </w:r>
    </w:p>
    <w:p>
      <w:pPr>
        <w:pStyle w:val="Heading3"/>
      </w:pPr>
      <w:r>
        <w:t>A corporate document reveals why Toyota will focus more on hybrids over EVs. (Jalopnik article)</w:t>
      </w:r>
    </w:p>
    <w:p>
      <w:r>
        <w:t>Score: 560</w:t>
      </w:r>
    </w:p>
    <w:p>
      <w:r>
        <w:t>Comments: 866</w:t>
      </w:r>
    </w:p>
    <w:p>
      <w:r>
        <w:t>URL: https://jalopnik.com/toyota-focusing-on-hybrids-not-electric-vehicles-1850440908</w:t>
      </w:r>
    </w:p>
    <w:p>
      <w:r>
        <w:t>---</w:t>
      </w:r>
    </w:p>
    <w:p>
      <w:pPr>
        <w:pStyle w:val="Heading3"/>
      </w:pPr>
      <w:r>
        <w:t>Toyota was a hybrid pioneer with the Prius but struggles to leap to electric</w:t>
      </w:r>
    </w:p>
    <w:p>
      <w:r>
        <w:t>Score: 888</w:t>
      </w:r>
    </w:p>
    <w:p>
      <w:r>
        <w:t>Comments: 429</w:t>
      </w:r>
    </w:p>
    <w:p>
      <w:r>
        <w:t>URL: https://arstechnica.com/cars/2022/10/toyota-was-a-hybrid-pioneer-with-the-prius-but-struggles-to-leap-to-electric/</w:t>
      </w:r>
    </w:p>
    <w:p>
      <w:r>
        <w:t>---</w:t>
      </w:r>
    </w:p>
    <w:p>
      <w:pPr>
        <w:pStyle w:val="Heading3"/>
      </w:pPr>
      <w:r>
        <w:t>Toyota Planning Plug-In Hybrid Vehicles With Over 124 Miles Of Electric Range</w:t>
      </w:r>
    </w:p>
    <w:p>
      <w:r>
        <w:t>Score: 482</w:t>
      </w:r>
    </w:p>
    <w:p>
      <w:r>
        <w:t>Comments: 447</w:t>
      </w:r>
    </w:p>
    <w:p>
      <w:r>
        <w:t>URL: https://www.motor1.com/news/661266/toyota-phev-124-mile-electric-range/</w:t>
      </w:r>
    </w:p>
    <w:p>
      <w:r>
        <w:t>---</w:t>
      </w:r>
    </w:p>
    <w:p>
      <w:pPr>
        <w:pStyle w:val="Heading2"/>
      </w:pPr>
      <w:r>
        <w:t>Keyword: renewable energy</w:t>
      </w:r>
    </w:p>
    <w:p>
      <w:pPr>
        <w:pStyle w:val="Heading3"/>
      </w:pPr>
      <w:r>
        <w:t>Public chargers renewable energy</w:t>
      </w:r>
    </w:p>
    <w:p>
      <w:r>
        <w:t>Score: 4</w:t>
      </w:r>
    </w:p>
    <w:p>
      <w:r>
        <w:t>Comments: 17</w:t>
      </w:r>
    </w:p>
    <w:p>
      <w:r>
        <w:t>URL: https://www.reddit.com/r/electricvehicles/comments/18ffeeo/public_chargers_renewable_energy/</w:t>
      </w:r>
    </w:p>
    <w:p>
      <w:r>
        <w:t>---</w:t>
      </w:r>
    </w:p>
    <w:p>
      <w:pPr>
        <w:pStyle w:val="Heading3"/>
      </w:pPr>
      <w:r>
        <w:t>Russia's attack on Ukraine is a clear warning to US to become energy independent with renewables</w:t>
      </w:r>
    </w:p>
    <w:p>
      <w:r>
        <w:t>Score: 1255</w:t>
      </w:r>
    </w:p>
    <w:p>
      <w:r>
        <w:t>Comments: 241</w:t>
      </w:r>
    </w:p>
    <w:p>
      <w:r>
        <w:t>URL: https://thehill.com/opinion/national-security/596714-russias-attack-on-ukraine-is-a-clear-warning-to-us-to-become-energy?amp</w:t>
      </w:r>
    </w:p>
    <w:p>
      <w:r>
        <w:t>---</w:t>
      </w:r>
    </w:p>
    <w:p>
      <w:pPr>
        <w:pStyle w:val="Heading3"/>
      </w:pPr>
      <w:r>
        <w:t>Electrify America: Now backed by 100% renewable energy w/ Environmental Certs + Solar Glow I™ Farm</w:t>
      </w:r>
    </w:p>
    <w:p>
      <w:r>
        <w:t>Score: 429</w:t>
      </w:r>
    </w:p>
    <w:p>
      <w:r>
        <w:t>Comments: 26</w:t>
      </w:r>
    </w:p>
    <w:p>
      <w:r>
        <w:t>URL: https://www.electrifyamerica.com/renewable-energy/</w:t>
      </w:r>
    </w:p>
    <w:p>
      <w:r>
        <w:t>---</w:t>
      </w:r>
    </w:p>
    <w:p>
      <w:pPr>
        <w:pStyle w:val="Heading3"/>
      </w:pPr>
      <w:r>
        <w:t>Biden Orders Federal Vehicles and Buildings to Use Renewable Energy by 2050</w:t>
      </w:r>
    </w:p>
    <w:p>
      <w:r>
        <w:t>Score: 120</w:t>
      </w:r>
    </w:p>
    <w:p>
      <w:r>
        <w:t>Comments: 43</w:t>
      </w:r>
    </w:p>
    <w:p>
      <w:r>
        <w:t>URL: https://www.google.com/amp/s/www.nytimes.com/2021/12/08/climate/biden-government-carbon-neutral.amp.html</w:t>
      </w:r>
    </w:p>
    <w:p>
      <w:r>
        <w:t>---</w:t>
      </w:r>
    </w:p>
    <w:p>
      <w:pPr>
        <w:pStyle w:val="Heading3"/>
      </w:pPr>
      <w:r>
        <w:t>NPR - to meet renewable energy goals we need to promote EVs more</w:t>
      </w:r>
    </w:p>
    <w:p>
      <w:r>
        <w:t>Score: 103</w:t>
      </w:r>
    </w:p>
    <w:p>
      <w:r>
        <w:t>Comments: 95</w:t>
      </w:r>
    </w:p>
    <w:p>
      <w:r>
        <w:t>URL: https://www.npr.org/2018/09/13/647225815/gov-browns-biggest-climate-foe-isn-t-trump-it-s-car-loving-californians</w:t>
      </w:r>
    </w:p>
    <w:p>
      <w:r>
        <w:t>---</w:t>
      </w:r>
    </w:p>
    <w:p>
      <w:pPr>
        <w:pStyle w:val="Heading3"/>
      </w:pPr>
      <w:r>
        <w:t>Researchers show how V2G (vehicle-to-grid) technology can achieve grid stability and renewable energy storage—and save vehicle owners potentially $120 to $150 a year</w:t>
      </w:r>
    </w:p>
    <w:p>
      <w:r>
        <w:t>Score: 311</w:t>
      </w:r>
    </w:p>
    <w:p>
      <w:r>
        <w:t>Comments: 73</w:t>
      </w:r>
    </w:p>
    <w:p>
      <w:r>
        <w:t>URL: https://www.rochester.edu/newscenter/can-electric-cars-strengthen-electrical-grids-500332/</w:t>
      </w:r>
    </w:p>
    <w:p>
      <w:r>
        <w:t>---</w:t>
      </w:r>
    </w:p>
    <w:p>
      <w:pPr>
        <w:pStyle w:val="Heading3"/>
      </w:pPr>
      <w:r>
        <w:t>VW CEO Diess says the proposed stricter emission goals in the EU are "achievable in principle", but demands a quicker rollout of renewable energy and a CO2 tax</w:t>
      </w:r>
    </w:p>
    <w:p>
      <w:r>
        <w:t>Score: 252</w:t>
      </w:r>
    </w:p>
    <w:p>
      <w:r>
        <w:t>Comments: 62</w:t>
      </w:r>
    </w:p>
    <w:p>
      <w:r>
        <w:t>URL: https://www.linkedin.com/posts/herbertdiess_die-eu-will-mehr-f%C3%BCr-den-klimaschutz-tun-activity-6711935444503797760-Qjl6/</w:t>
      </w:r>
    </w:p>
    <w:p>
      <w:r>
        <w:t>---</w:t>
      </w:r>
    </w:p>
    <w:p>
      <w:pPr>
        <w:pStyle w:val="Heading3"/>
      </w:pPr>
      <w:r>
        <w:t>Ford E-Transit hits the road in Europe - Renewable Energy Magazine</w:t>
      </w:r>
    </w:p>
    <w:p>
      <w:r>
        <w:t>Score: 61</w:t>
      </w:r>
    </w:p>
    <w:p>
      <w:r>
        <w:t>Comments: 13</w:t>
      </w:r>
    </w:p>
    <w:p>
      <w:r>
        <w:t>URL: https://www.renewableenergymagazine.com/electric_hybrid_vehicles/ford-etransit-hits-the-road-in-europe-20210824/</w:t>
      </w:r>
    </w:p>
    <w:p>
      <w:r>
        <w:t>---</w:t>
      </w:r>
    </w:p>
    <w:p>
      <w:pPr>
        <w:pStyle w:val="Heading3"/>
      </w:pPr>
      <w:r>
        <w:t>The 3 EV charging stations with 100% solar-powered Renewable Energy in Nigeria</w:t>
      </w:r>
    </w:p>
    <w:p>
      <w:r>
        <w:t>Score: 36</w:t>
      </w:r>
    </w:p>
    <w:p>
      <w:r>
        <w:t>Comments: 0</w:t>
      </w:r>
    </w:p>
    <w:p>
      <w:r>
        <w:t>URL: https://shoplife.com.ng/the-3-ev-charging-stations-with-100-solar-powered-renewable-energy-in-nigeria/</w:t>
      </w:r>
    </w:p>
    <w:p>
      <w:r>
        <w:t>---</w:t>
      </w:r>
    </w:p>
    <w:p>
      <w:pPr>
        <w:pStyle w:val="Heading3"/>
      </w:pPr>
      <w:r>
        <w:t>VW Invests In 100 GWh Wind Farm As Part Of Investment In Renewable Energy For EVs</w:t>
      </w:r>
    </w:p>
    <w:p>
      <w:r>
        <w:t>Score: 62</w:t>
      </w:r>
    </w:p>
    <w:p>
      <w:r>
        <w:t>Comments: 12</w:t>
      </w:r>
    </w:p>
    <w:p>
      <w:r>
        <w:t>URL: https://www.carscoops.com/2021/12/vw-invests-in-100-gwh-wind-farm-as-part-of-investment-in-renewable-energy-for-evs/</w:t>
      </w:r>
    </w:p>
    <w:p>
      <w:r>
        <w:t>---</w:t>
      </w:r>
    </w:p>
    <w:p>
      <w:pPr>
        <w:pStyle w:val="Heading2"/>
      </w:pPr>
      <w:r>
        <w:t>Keyword: climate action</w:t>
      </w:r>
    </w:p>
    <w:p>
      <w:pPr>
        <w:pStyle w:val="Heading3"/>
      </w:pPr>
      <w:r>
        <w:t>Arizona's first all-electric fire truck pumps 750 gallons per min | Mesa unveils Arizona's inaugural all-electric fire truck, prioritizing firefighter safety and environmental sustainability, aligning with the city's Climate Action Plan.</w:t>
      </w:r>
    </w:p>
    <w:p>
      <w:r>
        <w:t>Score: 112</w:t>
      </w:r>
    </w:p>
    <w:p>
      <w:r>
        <w:t>Comments: 25</w:t>
      </w:r>
    </w:p>
    <w:p>
      <w:r>
        <w:t>URL: https://interestingengineering.com/transportation/us-first-all-electric-fire-truck</w:t>
      </w:r>
    </w:p>
    <w:p>
      <w:r>
        <w:t>---</w:t>
      </w:r>
    </w:p>
    <w:p>
      <w:pPr>
        <w:pStyle w:val="Heading3"/>
      </w:pPr>
      <w:r>
        <w:t>South Africa to Prioritize Electric Cars in Climate Action Plans</w:t>
      </w:r>
    </w:p>
    <w:p>
      <w:r>
        <w:t>Score: 24</w:t>
      </w:r>
    </w:p>
    <w:p>
      <w:r>
        <w:t>Comments: 5</w:t>
      </w:r>
    </w:p>
    <w:p>
      <w:r>
        <w:t>URL: https://www.bloomberg.com/news/articles/2021-10-26/south-africa-to-prioritize-electric-cars-in-climate-action-plans</w:t>
      </w:r>
    </w:p>
    <w:p>
      <w:r>
        <w:t>---</w:t>
      </w:r>
    </w:p>
    <w:p>
      <w:pPr>
        <w:pStyle w:val="Heading3"/>
      </w:pPr>
      <w:r>
        <w:t>1 in every 4 new cars sold last quarter in California were zero-emission vehicles</w:t>
      </w:r>
    </w:p>
    <w:p>
      <w:r>
        <w:t>Score: 596</w:t>
      </w:r>
    </w:p>
    <w:p>
      <w:r>
        <w:t>Comments: 142</w:t>
      </w:r>
    </w:p>
    <w:p>
      <w:r>
        <w:t>URL: https://www.gov.ca.gov/2023/08/02/milestone-1-in-4-new-cars-sold-in-california-were-zero-emission/</w:t>
      </w:r>
    </w:p>
    <w:p>
      <w:r>
        <w:t>---</w:t>
      </w:r>
    </w:p>
    <w:p>
      <w:pPr>
        <w:pStyle w:val="Heading3"/>
      </w:pPr>
      <w:r>
        <w:t>Coronavirus poses threat to climate action, says watchdog</w:t>
      </w:r>
    </w:p>
    <w:p>
      <w:r>
        <w:t>Score: 4</w:t>
      </w:r>
    </w:p>
    <w:p>
      <w:r>
        <w:t>Comments: 4</w:t>
      </w:r>
    </w:p>
    <w:p>
      <w:r>
        <w:t>URL: https://www.theguardian.com/environment/2020/mar/12/coronovirus-poses-threat-to-climate-action-says-watchdog</w:t>
      </w:r>
    </w:p>
    <w:p>
      <w:r>
        <w:t>---</w:t>
      </w:r>
    </w:p>
    <w:p>
      <w:pPr>
        <w:pStyle w:val="Heading3"/>
      </w:pPr>
      <w:r>
        <w:t>California Set to Distribute $40 Million to Build EV Fast Chargers | California Governor</w:t>
      </w:r>
    </w:p>
    <w:p>
      <w:r>
        <w:t>Score: 119</w:t>
      </w:r>
    </w:p>
    <w:p>
      <w:r>
        <w:t>Comments: 42</w:t>
      </w:r>
    </w:p>
    <w:p>
      <w:r>
        <w:t>URL: https://www.gov.ca.gov/2023/10/26/california-set-to-distribute-40-million-to-build-ev-fast-chargers/</w:t>
      </w:r>
    </w:p>
    <w:p>
      <w:r>
        <w:t>---</w:t>
      </w:r>
    </w:p>
    <w:p>
      <w:pPr>
        <w:pStyle w:val="Heading3"/>
      </w:pPr>
      <w:r>
        <w:t>Nearly 70% of Americans want the United States to take “aggressive” action to combat climate change, but only 34% would support an extra tax of $100 a year to help, and only 33% said they’d be willing to trade their car in for an electric vehicle.</w:t>
      </w:r>
    </w:p>
    <w:p>
      <w:r>
        <w:t>Score: 241</w:t>
      </w:r>
    </w:p>
    <w:p>
      <w:r>
        <w:t>Comments: 54</w:t>
      </w:r>
    </w:p>
    <w:p>
      <w:r>
        <w:t>URL: https://www.reuters.com/article/us-usa-election-climatechange/americans-demand-climate-action-reuters-poll-idUSKCN1TR15W</w:t>
      </w:r>
    </w:p>
    <w:p>
      <w:r>
        <w:t>---</w:t>
      </w:r>
    </w:p>
    <w:p>
      <w:pPr>
        <w:pStyle w:val="Heading3"/>
      </w:pPr>
      <w:r>
        <w:t>US Inflation Reduction Act (EV Tax Credit) Megathread [PART 2]</w:t>
      </w:r>
    </w:p>
    <w:p>
      <w:r>
        <w:t>Score: 356</w:t>
      </w:r>
    </w:p>
    <w:p>
      <w:r>
        <w:t>Comments: 1408</w:t>
      </w:r>
    </w:p>
    <w:p>
      <w:r>
        <w:t>URL: https://www.reddit.com/r/electricvehicles/comments/wq5g64/us_inflation_reduction_act_ev_tax_credit/</w:t>
      </w:r>
    </w:p>
    <w:p>
      <w:r>
        <w:t>---</w:t>
      </w:r>
    </w:p>
    <w:p>
      <w:pPr>
        <w:pStyle w:val="Heading3"/>
      </w:pPr>
      <w:r>
        <w:t>BTC POWER admits that its buggy firmware caused Electrify America's chargers to go offline in cold weather</w:t>
      </w:r>
    </w:p>
    <w:p>
      <w:r>
        <w:t>Score: 76</w:t>
      </w:r>
    </w:p>
    <w:p>
      <w:r>
        <w:t>Comments: 31</w:t>
      </w:r>
    </w:p>
    <w:p>
      <w:r>
        <w:t>URL: https://www.reddit.com/r/electricvehicles/comments/19azim7/btc_power_admits_that_its_buggy_firmware_caused/</w:t>
      </w:r>
    </w:p>
    <w:p>
      <w:r>
        <w:t>---</w:t>
      </w:r>
    </w:p>
    <w:p>
      <w:pPr>
        <w:pStyle w:val="Heading3"/>
      </w:pPr>
      <w:r>
        <w:t>[LIVE FEED] ChargePoint commits to deliver 2.5 million charging spots by 2025.</w:t>
      </w:r>
    </w:p>
    <w:p>
      <w:r>
        <w:t>Score: 11</w:t>
      </w:r>
    </w:p>
    <w:p>
      <w:r>
        <w:t>Comments: 4</w:t>
      </w:r>
    </w:p>
    <w:p>
      <w:r>
        <w:t>URL: https://www.reddit.com/r/electricvehicles/comments/9fud1d/live_feed_chargepoint_commits_to_deliver_25/</w:t>
      </w:r>
    </w:p>
    <w:p>
      <w:r>
        <w:t>---</w:t>
      </w:r>
    </w:p>
    <w:p>
      <w:pPr>
        <w:pStyle w:val="Heading3"/>
      </w:pPr>
      <w:r>
        <w:t>Tire Rack doesn't have any wheels for Polestar 2</w:t>
      </w:r>
    </w:p>
    <w:p>
      <w:r>
        <w:t>Score: 3</w:t>
      </w:r>
    </w:p>
    <w:p>
      <w:r>
        <w:t>Comments: 38</w:t>
      </w:r>
    </w:p>
    <w:p>
      <w:r>
        <w:t>URL: https://www.reddit.com/r/electricvehicles/comments/ucijdj/tire_rack_doesnt_have_any_wheels_for_polestar_2/</w:t>
      </w:r>
    </w:p>
    <w:p>
      <w:r>
        <w:t>---</w:t>
      </w:r>
    </w:p>
    <w:p>
      <w:pPr>
        <w:pStyle w:val="Heading1"/>
      </w:pPr>
      <w:r>
        <w:t>Subreddit: TeslaMotors</w:t>
      </w:r>
    </w:p>
    <w:p>
      <w:pPr>
        <w:pStyle w:val="Heading2"/>
      </w:pPr>
      <w:r>
        <w:t>Keyword: sustainability</w:t>
      </w:r>
    </w:p>
    <w:p>
      <w:pPr>
        <w:pStyle w:val="Heading3"/>
      </w:pPr>
      <w:r>
        <w:t>Elon - Tesla is open to licensing software and supplying powertrains &amp; batteries. We’re just trying to accelerate sustainable energy, not crush competitors!</w:t>
      </w:r>
    </w:p>
    <w:p>
      <w:r>
        <w:t>Score: 2937</w:t>
      </w:r>
    </w:p>
    <w:p>
      <w:r>
        <w:t>Comments: 423</w:t>
      </w:r>
    </w:p>
    <w:p>
      <w:r>
        <w:t>URL: https://twitter.com/elonmusk/status/1288265150928125952?s=21</w:t>
      </w:r>
    </w:p>
    <w:p>
      <w:r>
        <w:t>---</w:t>
      </w:r>
    </w:p>
    <w:p>
      <w:pPr>
        <w:pStyle w:val="Heading3"/>
      </w:pPr>
      <w:r>
        <w:t>Tesla Is A "Sustainability Behemoth," According To Analyst | Continued growth is not only expected from Tesla's automotive business, but also from its solar and battery energy storage divisions.</w:t>
      </w:r>
    </w:p>
    <w:p>
      <w:r>
        <w:t>Score: 720</w:t>
      </w:r>
    </w:p>
    <w:p>
      <w:r>
        <w:t>Comments: 105</w:t>
      </w:r>
    </w:p>
    <w:p>
      <w:r>
        <w:t>URL: https://insideevs.com/news/633082/tesla-sustainability-behemoth-says-analyst/</w:t>
      </w:r>
    </w:p>
    <w:p>
      <w:r>
        <w:t>---</w:t>
      </w:r>
    </w:p>
    <w:p>
      <w:pPr>
        <w:pStyle w:val="Heading3"/>
      </w:pPr>
      <w:r>
        <w:t>Tesla - In 2020, Tesla customers helped accelerate the world’s transition to sustainable energy by avoiding 5.0 million metric tons of CO2e emissions Impact Report →</w:t>
      </w:r>
    </w:p>
    <w:p>
      <w:r>
        <w:t>Score: 2314</w:t>
      </w:r>
    </w:p>
    <w:p>
      <w:r>
        <w:t>Comments: 263</w:t>
      </w:r>
    </w:p>
    <w:p>
      <w:r>
        <w:t>URL: https://twitter.com/tesla/status/1424717805367222279?s=21</w:t>
      </w:r>
    </w:p>
    <w:p>
      <w:r>
        <w:t>---</w:t>
      </w:r>
    </w:p>
    <w:p>
      <w:pPr>
        <w:pStyle w:val="Heading3"/>
      </w:pPr>
      <w:r>
        <w:t>Elon Musk to Ford on Twitter: “Congratulations on the Mach E! Sustainable/electric cars are the future!! Excited to see this announcement from Ford, as it will encourage other carmakers to go electric too.”</w:t>
      </w:r>
    </w:p>
    <w:p>
      <w:r>
        <w:t>Score: 6821</w:t>
      </w:r>
    </w:p>
    <w:p>
      <w:r>
        <w:t>Comments: 493</w:t>
      </w:r>
    </w:p>
    <w:p>
      <w:r>
        <w:t>URL: https://twitter.com/elonmusk/status/1196295253268946945?s=21</w:t>
      </w:r>
    </w:p>
    <w:p>
      <w:r>
        <w:t>---</w:t>
      </w:r>
    </w:p>
    <w:p>
      <w:pPr>
        <w:pStyle w:val="Heading3"/>
      </w:pPr>
      <w:r>
        <w:t>Sustainable Products and Manufacturing</w:t>
      </w:r>
    </w:p>
    <w:p>
      <w:r>
        <w:t>Score: 332</w:t>
      </w:r>
    </w:p>
    <w:p>
      <w:r>
        <w:t>Comments: 68</w:t>
      </w:r>
    </w:p>
    <w:p>
      <w:r>
        <w:t>URL: https://www.tesla.com/blog/sustainable-products-and-manufacturing</w:t>
      </w:r>
    </w:p>
    <w:p>
      <w:r>
        <w:t>---</w:t>
      </w:r>
    </w:p>
    <w:p>
      <w:pPr>
        <w:pStyle w:val="Heading3"/>
      </w:pPr>
      <w:r>
        <w:t>Tesla Superior has sustained much fire damage, but all superchargers seem to have survived!</w:t>
      </w:r>
    </w:p>
    <w:p>
      <w:r>
        <w:t>Score: 478</w:t>
      </w:r>
    </w:p>
    <w:p>
      <w:r>
        <w:t>Comments: 83</w:t>
      </w:r>
    </w:p>
    <w:p>
      <w:r>
        <w:t>URL: https://www.reddit.com/gallery/rtt405</w:t>
      </w:r>
    </w:p>
    <w:p>
      <w:r>
        <w:t>---</w:t>
      </w:r>
    </w:p>
    <w:p>
      <w:pPr>
        <w:pStyle w:val="Heading3"/>
      </w:pPr>
      <w:r>
        <w:t>Tesla LFP batteries in Model 3 can handle daily 100 percent charges and supercharge at higher sustained speeds</w:t>
      </w:r>
    </w:p>
    <w:p>
      <w:r>
        <w:t>Score: 619</w:t>
      </w:r>
    </w:p>
    <w:p>
      <w:r>
        <w:t>Comments: 125</w:t>
      </w:r>
    </w:p>
    <w:p>
      <w:r>
        <w:t>URL: https://cleantechnica.com/2020/11/01/tesla-model-3-with-new-lfp-battery-now-supercharges-even-faster/</w:t>
      </w:r>
    </w:p>
    <w:p>
      <w:r>
        <w:t>---</w:t>
      </w:r>
    </w:p>
    <w:p>
      <w:pPr>
        <w:pStyle w:val="Heading3"/>
      </w:pPr>
      <w:r>
        <w:t>Elon on Twitter: Sorry for difficulties delivering your Tesla due to high volume! Critical to show that environmentally sustainable is financially sustainable.</w:t>
      </w:r>
    </w:p>
    <w:p>
      <w:r>
        <w:t>Score: 386</w:t>
      </w:r>
    </w:p>
    <w:p>
      <w:r>
        <w:t>Comments: 55</w:t>
      </w:r>
    </w:p>
    <w:p>
      <w:r>
        <w:t>URL: https://twitter.com/elonmusk/status/1045786144422543361?s=19</w:t>
      </w:r>
    </w:p>
    <w:p>
      <w:r>
        <w:t>---</w:t>
      </w:r>
    </w:p>
    <w:p>
      <w:pPr>
        <w:pStyle w:val="Heading3"/>
      </w:pPr>
      <w:r>
        <w:t>Full 12A at 120V sustained from this 2kWh LiFePO power station</w:t>
      </w:r>
    </w:p>
    <w:p>
      <w:r>
        <w:t>Score: 307</w:t>
      </w:r>
    </w:p>
    <w:p>
      <w:r>
        <w:t>Comments: 120</w:t>
      </w:r>
    </w:p>
    <w:p>
      <w:r>
        <w:t>URL: https://i.redd.it/u31hz1gohgj61.jpg</w:t>
      </w:r>
    </w:p>
    <w:p>
      <w:r>
        <w:t>---</w:t>
      </w:r>
    </w:p>
    <w:p>
      <w:pPr>
        <w:pStyle w:val="Heading3"/>
      </w:pPr>
      <w:r>
        <w:t>‪Tesla Looks Set to Be Sustainably Profitable, Analyst Says‬</w:t>
      </w:r>
    </w:p>
    <w:p>
      <w:r>
        <w:t>Score: 267</w:t>
      </w:r>
    </w:p>
    <w:p>
      <w:r>
        <w:t>Comments: 106</w:t>
      </w:r>
    </w:p>
    <w:p>
      <w:r>
        <w:t>URL: https://youtu.be/Z0SLI543VMc</w:t>
      </w:r>
    </w:p>
    <w:p>
      <w:r>
        <w:t>---</w:t>
      </w:r>
    </w:p>
    <w:p>
      <w:pPr>
        <w:pStyle w:val="Heading2"/>
      </w:pPr>
      <w:r>
        <w:t>Keyword: carbon neutrality</w:t>
      </w:r>
    </w:p>
    <w:p>
      <w:pPr>
        <w:pStyle w:val="Heading3"/>
      </w:pPr>
      <w:r>
        <w:t>Tesla is working on a carbon-neutral nickel supply deal with Giga Metals, report says</w:t>
      </w:r>
    </w:p>
    <w:p>
      <w:r>
        <w:t>Score: 246</w:t>
      </w:r>
    </w:p>
    <w:p>
      <w:r>
        <w:t>Comments: 38</w:t>
      </w:r>
    </w:p>
    <w:p>
      <w:r>
        <w:t>URL: https://electrek.co/2020/09/11/tesla-carbon-neutral-nickel-supply-deal-giga-metals-report/</w:t>
      </w:r>
    </w:p>
    <w:p>
      <w:r>
        <w:t>---</w:t>
      </w:r>
    </w:p>
    <w:p>
      <w:pPr>
        <w:pStyle w:val="Heading3"/>
      </w:pPr>
      <w:r>
        <w:t>Gigafactory carbon neutral, can we make it carbon negative using carbon capture techniques?</w:t>
      </w:r>
    </w:p>
    <w:p>
      <w:r>
        <w:t>Score: 5</w:t>
      </w:r>
    </w:p>
    <w:p>
      <w:r>
        <w:t>Comments: 10</w:t>
      </w:r>
    </w:p>
    <w:p>
      <w:r>
        <w:t>URL: https://www.reddit.com/r/teslamotors/comments/4wwvu2/gigafactory_carbon_neutral_can_we_make_it_carbon/</w:t>
      </w:r>
    </w:p>
    <w:p>
      <w:r>
        <w:t>---</w:t>
      </w:r>
    </w:p>
    <w:p>
      <w:pPr>
        <w:pStyle w:val="Heading3"/>
      </w:pPr>
      <w:r>
        <w:t>[Discussion] Tesla and Elon are huge drivers in accelerating us towards sustainable transportation (potentially carbon neutral with solar). But with SpaceX, Elon wants to use rockets for transcontinental transport... wouldn’t the rocket fuel burned offset emissions saved by Tesla’s and other EVs?</w:t>
      </w:r>
    </w:p>
    <w:p>
      <w:r>
        <w:t>Score: 11</w:t>
      </w:r>
    </w:p>
    <w:p>
      <w:r>
        <w:t>Comments: 42</w:t>
      </w:r>
    </w:p>
    <w:p>
      <w:r>
        <w:t>URL: https://www.reddit.com/r/teslamotors/comments/8jvnd4/discussion_tesla_and_elon_are_huge_drivers_in/</w:t>
      </w:r>
    </w:p>
    <w:p>
      <w:r>
        <w:t>---</w:t>
      </w:r>
    </w:p>
    <w:p>
      <w:pPr>
        <w:pStyle w:val="Heading3"/>
      </w:pPr>
      <w:r>
        <w:t>Tesla supercharging business model</w:t>
      </w:r>
    </w:p>
    <w:p>
      <w:r>
        <w:t>Score: 3</w:t>
      </w:r>
    </w:p>
    <w:p>
      <w:r>
        <w:t>Comments: 25</w:t>
      </w:r>
    </w:p>
    <w:p>
      <w:r>
        <w:t>URL: https://www.reddit.com/r/teslamotors/comments/hapr9t/tesla_supercharging_business_model/</w:t>
      </w:r>
    </w:p>
    <w:p>
      <w:r>
        <w:t>---</w:t>
      </w:r>
    </w:p>
    <w:p>
      <w:pPr>
        <w:pStyle w:val="Heading3"/>
      </w:pPr>
      <w:r>
        <w:t>"what they don't tell you is how they deal with the toxic battery waste after the lifetime is up." Does anyone have a completing argument or information against this??</w:t>
      </w:r>
    </w:p>
    <w:p>
      <w:r>
        <w:t>Score: 9</w:t>
      </w:r>
    </w:p>
    <w:p>
      <w:r>
        <w:t>Comments: 16</w:t>
      </w:r>
    </w:p>
    <w:p>
      <w:r>
        <w:t>URL: https://www.reddit.com/r/teslamotors/comments/28a9zn/what_they_dont_tell_you_is_how_they_deal_with_the/</w:t>
      </w:r>
    </w:p>
    <w:p>
      <w:r>
        <w:t>---</w:t>
      </w:r>
    </w:p>
    <w:p>
      <w:pPr>
        <w:pStyle w:val="Heading2"/>
      </w:pPr>
      <w:r>
        <w:t>Keyword: electric vehicle</w:t>
      </w:r>
    </w:p>
    <w:p>
      <w:pPr>
        <w:pStyle w:val="Heading3"/>
      </w:pPr>
      <w:r>
        <w:t>Gov. Greg Abbott signs electric vehicle fee into law | Senate Bill 505 requires electric vehicle owners to pay $400 to register a new electric vehicle, on top of other fees. Renewing registration will cost $200.</w:t>
      </w:r>
    </w:p>
    <w:p>
      <w:r>
        <w:t>Score: 1533</w:t>
      </w:r>
    </w:p>
    <w:p>
      <w:r>
        <w:t>Comments: 779</w:t>
      </w:r>
    </w:p>
    <w:p>
      <w:r>
        <w:t>URL: https://www.kvue.com/amp/article/news/politics/texas-legislature/texas-electric-vehicle-tax-law/269-3eb34c1d-dbdf-48d4-b31c-76e0a913b3f2</w:t>
      </w:r>
    </w:p>
    <w:p>
      <w:r>
        <w:t>---</w:t>
      </w:r>
    </w:p>
    <w:p>
      <w:pPr>
        <w:pStyle w:val="Heading3"/>
      </w:pPr>
      <w:r>
        <w:t>Biden-⁠Harris Administration Proposes New Standards for National Electric Vehicle Charging Network</w:t>
      </w:r>
    </w:p>
    <w:p>
      <w:r>
        <w:t>Score: 1431</w:t>
      </w:r>
    </w:p>
    <w:p>
      <w:r>
        <w:t>Comments: 493</w:t>
      </w:r>
    </w:p>
    <w:p>
      <w:r>
        <w:t>URL: https://www.whitehouse.gov/briefing-room/statements-releases/2022/06/09/fact-sheet-biden-harris-administration-proposes-new-standards-for-national-electric-vehicle-charging-network/</w:t>
      </w:r>
    </w:p>
    <w:p>
      <w:r>
        <w:t>---</w:t>
      </w:r>
    </w:p>
    <w:p>
      <w:pPr>
        <w:pStyle w:val="Heading3"/>
      </w:pPr>
      <w:r>
        <w:t>The Longest-Range Electric Vehicle Now Goes Even Farther</w:t>
      </w:r>
    </w:p>
    <w:p>
      <w:r>
        <w:t>Score: 1498</w:t>
      </w:r>
    </w:p>
    <w:p>
      <w:r>
        <w:t>Comments: 675</w:t>
      </w:r>
    </w:p>
    <w:p>
      <w:r>
        <w:t>URL: https://www.tesla.com/blog/longest-range-electric-vehicle-now-goes-even-farther</w:t>
      </w:r>
    </w:p>
    <w:p>
      <w:r>
        <w:t>---</w:t>
      </w:r>
    </w:p>
    <w:p>
      <w:pPr>
        <w:pStyle w:val="Heading3"/>
      </w:pPr>
      <w:r>
        <w:t>Tesla Wins Bid for Taiwan Military’s Electric Vehicle Fleet</w:t>
      </w:r>
    </w:p>
    <w:p>
      <w:r>
        <w:t>Score: 3113</w:t>
      </w:r>
    </w:p>
    <w:p>
      <w:r>
        <w:t>Comments: 222</w:t>
      </w:r>
    </w:p>
    <w:p>
      <w:r>
        <w:t>URL: https://www.tesmanian.com/blogs/tesmanian-blog/tesla-bid-model-3-taiwan-military</w:t>
      </w:r>
    </w:p>
    <w:p>
      <w:r>
        <w:t>---</w:t>
      </w:r>
    </w:p>
    <w:p>
      <w:pPr>
        <w:pStyle w:val="Heading3"/>
      </w:pPr>
      <w:r>
        <w:t>Model S Long Range Plus: Building the First 400-Mile Electric Vehicle</w:t>
      </w:r>
    </w:p>
    <w:p>
      <w:r>
        <w:t>Score: 2498</w:t>
      </w:r>
    </w:p>
    <w:p>
      <w:r>
        <w:t>Comments: 333</w:t>
      </w:r>
    </w:p>
    <w:p>
      <w:r>
        <w:t>URL: https://www.tesla.com/blog/model-s-long-range-plus-building-first-400-mile-electric-vehicle</w:t>
      </w:r>
    </w:p>
    <w:p>
      <w:r>
        <w:t>---</w:t>
      </w:r>
    </w:p>
    <w:p>
      <w:pPr>
        <w:pStyle w:val="Heading3"/>
      </w:pPr>
      <w:r>
        <w:t>“A new study shows the cost of owning an electric vehicle as $17 a gallon”</w:t>
      </w:r>
    </w:p>
    <w:p>
      <w:r>
        <w:t>Score: 487</w:t>
      </w:r>
    </w:p>
    <w:p>
      <w:r>
        <w:t>Comments: 361</w:t>
      </w:r>
    </w:p>
    <w:p>
      <w:r>
        <w:t>URL: https://www.reddit.com/r/teslamotors/comments/1828rny/a_new_study_shows_the_cost_of_owning_an_electric/</w:t>
      </w:r>
    </w:p>
    <w:p>
      <w:r>
        <w:t>---</w:t>
      </w:r>
    </w:p>
    <w:p>
      <w:pPr>
        <w:pStyle w:val="Heading3"/>
      </w:pPr>
      <w:r>
        <w:t>U.S. House Democrats propose electric vehicle charging network</w:t>
      </w:r>
    </w:p>
    <w:p>
      <w:r>
        <w:t>Score: 1150</w:t>
      </w:r>
    </w:p>
    <w:p>
      <w:r>
        <w:t>Comments: 276</w:t>
      </w:r>
    </w:p>
    <w:p>
      <w:r>
        <w:t>URL: https://thehill.com/policy/energy-environment/481854-ocasio-cortez-levin-eye-national-ev-network-in-five-years</w:t>
      </w:r>
    </w:p>
    <w:p>
      <w:r>
        <w:t>---</w:t>
      </w:r>
    </w:p>
    <w:p>
      <w:pPr>
        <w:pStyle w:val="Heading3"/>
      </w:pPr>
      <w:r>
        <w:t>Tesla’s cheapest electric vehicle wins top prize at car industry awards</w:t>
      </w:r>
    </w:p>
    <w:p>
      <w:r>
        <w:t>Score: 2743</w:t>
      </w:r>
    </w:p>
    <w:p>
      <w:r>
        <w:t>Comments: 208</w:t>
      </w:r>
    </w:p>
    <w:p>
      <w:r>
        <w:t>URL: https://www.independent.co.uk/life-style/motoring/tesla-model-3-electric-car-of-year-industry-awards-parkers-elon-musk-a9164486.html</w:t>
      </w:r>
    </w:p>
    <w:p>
      <w:r>
        <w:t>---</w:t>
      </w:r>
    </w:p>
    <w:p>
      <w:pPr>
        <w:pStyle w:val="Heading3"/>
      </w:pPr>
      <w:r>
        <w:t>So you think electric vehicles cost more? A 10-year comparison shows they’re actually cheaper</w:t>
      </w:r>
    </w:p>
    <w:p>
      <w:r>
        <w:t>Score: 3068</w:t>
      </w:r>
    </w:p>
    <w:p>
      <w:r>
        <w:t>Comments: 639</w:t>
      </w:r>
    </w:p>
    <w:p>
      <w:r>
        <w:t>URL: https://www.thestar.com/business/2020/06/23/so-you-think-electric-vehicles-are-pricier-a-comparison-of-costs-over-ten-years-proves-otherwise.html</w:t>
      </w:r>
    </w:p>
    <w:p>
      <w:r>
        <w:t>---</w:t>
      </w:r>
    </w:p>
    <w:p>
      <w:pPr>
        <w:pStyle w:val="Heading3"/>
      </w:pPr>
      <w:r>
        <w:t>Electric vehicle owners are fed up with broken EV chargers and janky software</w:t>
      </w:r>
    </w:p>
    <w:p>
      <w:r>
        <w:t>Score: 702</w:t>
      </w:r>
    </w:p>
    <w:p>
      <w:r>
        <w:t>Comments: 234</w:t>
      </w:r>
    </w:p>
    <w:p>
      <w:r>
        <w:t>URL: https://www.theverge.com/2022/8/17/23308612/ev-charging-broken-unreliable-survey-jd-power</w:t>
      </w:r>
    </w:p>
    <w:p>
      <w:r>
        <w:t>---</w:t>
      </w:r>
    </w:p>
    <w:p>
      <w:pPr>
        <w:pStyle w:val="Heading2"/>
      </w:pPr>
      <w:r>
        <w:t>Keyword: EV</w:t>
      </w:r>
    </w:p>
    <w:p>
      <w:pPr>
        <w:pStyle w:val="Heading3"/>
      </w:pPr>
      <w:r>
        <w:t>ITS BACK BABY - Federal EV Tax Credit Reinstated and EV Sales Cap removed!</w:t>
      </w:r>
    </w:p>
    <w:p>
      <w:r>
        <w:t>Score: 2183</w:t>
      </w:r>
    </w:p>
    <w:p>
      <w:r>
        <w:t>Comments: 854</w:t>
      </w:r>
    </w:p>
    <w:p>
      <w:r>
        <w:t>URL: https://electrek.co/2022/07/27/senate-moves-forward-ev-tax-credit-reform-tesla-tsla/</w:t>
      </w:r>
    </w:p>
    <w:p>
      <w:r>
        <w:t>---</w:t>
      </w:r>
    </w:p>
    <w:p>
      <w:pPr>
        <w:pStyle w:val="Heading3"/>
      </w:pPr>
      <w:r>
        <w:t>Texas Wants To Charge Tesla &amp; Other EV Owners ~$400 In Annual Fees For Owning An EV</w:t>
      </w:r>
    </w:p>
    <w:p>
      <w:r>
        <w:t>Score: 5452</w:t>
      </w:r>
    </w:p>
    <w:p>
      <w:r>
        <w:t>Comments: 1102</w:t>
      </w:r>
    </w:p>
    <w:p>
      <w:r>
        <w:t>URL: https://cleantechnica.com/2021/05/14/texas-wants-to-charge-tesla-other-ev-owners-400-in-annual-fees-for-owning-an-ev/</w:t>
      </w:r>
    </w:p>
    <w:p>
      <w:r>
        <w:t>---</w:t>
      </w:r>
    </w:p>
    <w:p>
      <w:pPr>
        <w:pStyle w:val="Heading3"/>
      </w:pPr>
      <w:r>
        <w:t>EV tax credit makes final cut.$7500 for any EV, and additional $2500 if built in US, and another $2500 if made in a unionized factory.</w:t>
      </w:r>
    </w:p>
    <w:p>
      <w:r>
        <w:t>Score: 6200</w:t>
      </w:r>
    </w:p>
    <w:p>
      <w:r>
        <w:t>Comments: 1480</w:t>
      </w:r>
    </w:p>
    <w:p>
      <w:r>
        <w:t>URL: https://www.cnet.com/roadshow/news/ev-tax-credit-increase-12500-biden-build-back-better/</w:t>
      </w:r>
    </w:p>
    <w:p>
      <w:r>
        <w:t>---</w:t>
      </w:r>
    </w:p>
    <w:p>
      <w:pPr>
        <w:pStyle w:val="Heading3"/>
      </w:pPr>
      <w:r>
        <w:t>Elon laying off Rebecca Tinucci, Sr director of EV Charging, and her staff of 500 more as layoffs intensify</w:t>
      </w:r>
    </w:p>
    <w:p>
      <w:r>
        <w:t>Score: 9106</w:t>
      </w:r>
    </w:p>
    <w:p>
      <w:r>
        <w:t>Comments: 2130</w:t>
      </w:r>
    </w:p>
    <w:p>
      <w:r>
        <w:t>URL: https://x.com/sawyermerritt/status/1785172447756496988?s=46&amp;t=quLFpge8xTxBEuxyWYdfrw</w:t>
      </w:r>
    </w:p>
    <w:p>
      <w:r>
        <w:t>---</w:t>
      </w:r>
    </w:p>
    <w:p>
      <w:pPr>
        <w:pStyle w:val="Heading3"/>
      </w:pPr>
      <w:r>
        <w:t>Major Tesla Investor Calls for New CEO, Says Musk Has Abandoned EV Maker</w:t>
      </w:r>
    </w:p>
    <w:p>
      <w:r>
        <w:t>Score: 11776</w:t>
      </w:r>
    </w:p>
    <w:p>
      <w:r>
        <w:t>Comments: 1466</w:t>
      </w:r>
    </w:p>
    <w:p>
      <w:r>
        <w:t>URL: https://www.pcmag.com/news/major-tesla-investor-calls-for-new-ceo</w:t>
      </w:r>
    </w:p>
    <w:p>
      <w:r>
        <w:t>---</w:t>
      </w:r>
    </w:p>
    <w:p>
      <w:pPr>
        <w:pStyle w:val="Heading3"/>
      </w:pPr>
      <w:r>
        <w:t>Finally, I can charge my EV at Superchargers!</w:t>
      </w:r>
    </w:p>
    <w:p>
      <w:r>
        <w:t>Score: 3320</w:t>
      </w:r>
    </w:p>
    <w:p>
      <w:r>
        <w:t>Comments: 327</w:t>
      </w:r>
    </w:p>
    <w:p>
      <w:r>
        <w:t>URL: https://i.redd.it/ss2qtluiqmla1.jpg</w:t>
      </w:r>
    </w:p>
    <w:p>
      <w:r>
        <w:t>---</w:t>
      </w:r>
    </w:p>
    <w:p>
      <w:pPr>
        <w:pStyle w:val="Heading3"/>
      </w:pPr>
      <w:r>
        <w:t>EV Buyers Still Love Tesla, Whatever Elon Musk Does</w:t>
      </w:r>
    </w:p>
    <w:p>
      <w:r>
        <w:t>Score: 705</w:t>
      </w:r>
    </w:p>
    <w:p>
      <w:r>
        <w:t>Comments: 888</w:t>
      </w:r>
    </w:p>
    <w:p>
      <w:r>
        <w:t>URL: https://heatmap.news/electric-vehicles/elon-musk-tesla-poll-ev-buyers</w:t>
      </w:r>
    </w:p>
    <w:p>
      <w:r>
        <w:t>---</w:t>
      </w:r>
    </w:p>
    <w:p>
      <w:pPr>
        <w:pStyle w:val="Heading3"/>
      </w:pPr>
      <w:r>
        <w:t>To stimulate EV adoption, the Dutch government will offer 4k for anyone purchasing an EV up to 45k ... so no incentive for Tesla models.</w:t>
      </w:r>
    </w:p>
    <w:p>
      <w:r>
        <w:t>Score: 2719</w:t>
      </w:r>
    </w:p>
    <w:p>
      <w:r>
        <w:t>Comments: 701</w:t>
      </w:r>
    </w:p>
    <w:p>
      <w:r>
        <w:t>URL: https://nos.nl/artikel/2325769-kabinet-4000-euro-subsidie-op-middenklasse-elektrische-auto.html</w:t>
      </w:r>
    </w:p>
    <w:p>
      <w:r>
        <w:t>---</w:t>
      </w:r>
    </w:p>
    <w:p>
      <w:pPr>
        <w:pStyle w:val="Heading3"/>
      </w:pPr>
      <w:r>
        <w:t>Tesla Model Y Is World’s Best-Selling EV in August, as Global EV Sales Reach 18%</w:t>
      </w:r>
    </w:p>
    <w:p>
      <w:r>
        <w:t>Score: 585</w:t>
      </w:r>
    </w:p>
    <w:p>
      <w:r>
        <w:t>Comments: 149</w:t>
      </w:r>
    </w:p>
    <w:p>
      <w:r>
        <w:t>URL: https://driveteslacanada.ca/model-y/tesla-model-y-is-worlds-best-selling-ev-in-august-as-global-ev-sales-reach-18/</w:t>
      </w:r>
    </w:p>
    <w:p>
      <w:r>
        <w:t>---</w:t>
      </w:r>
    </w:p>
    <w:p>
      <w:pPr>
        <w:pStyle w:val="Heading3"/>
      </w:pPr>
      <w:r>
        <w:t>The case for the 600-mile range EV</w:t>
      </w:r>
    </w:p>
    <w:p>
      <w:r>
        <w:t>Score: 1570</w:t>
      </w:r>
    </w:p>
    <w:p>
      <w:r>
        <w:t>Comments: 688</w:t>
      </w:r>
    </w:p>
    <w:p>
      <w:r>
        <w:t>URL: https://www.reddit.com/r/teslamotors/comments/tx2i24/the_case_for_the_600mile_range_ev/</w:t>
      </w:r>
    </w:p>
    <w:p>
      <w:r>
        <w:t>---</w:t>
      </w:r>
    </w:p>
    <w:p>
      <w:pPr>
        <w:pStyle w:val="Heading2"/>
      </w:pPr>
      <w:r>
        <w:t>Keyword: hybrid</w:t>
      </w:r>
    </w:p>
    <w:p>
      <w:pPr>
        <w:pStyle w:val="Heading3"/>
      </w:pPr>
      <w:r>
        <w:t>Logistics company owner here. I have a product request... megapack batteries that hook to existing hybrid electric locomotives</w:t>
      </w:r>
    </w:p>
    <w:p>
      <w:r>
        <w:t>Score: 589</w:t>
      </w:r>
    </w:p>
    <w:p>
      <w:r>
        <w:t>Comments: 128</w:t>
      </w:r>
    </w:p>
    <w:p>
      <w:r>
        <w:t>URL: https://www.reddit.com/r/teslamotors/comments/l1pvqs/logistics_company_owner_here_i_have_a_product/</w:t>
      </w:r>
    </w:p>
    <w:p>
      <w:r>
        <w:t>---</w:t>
      </w:r>
    </w:p>
    <w:p>
      <w:pPr>
        <w:pStyle w:val="Heading3"/>
      </w:pPr>
      <w:r>
        <w:t>Ford F-150 Hybrid with Pro Power Onboard Charging my Tesla Model 3</w:t>
      </w:r>
    </w:p>
    <w:p>
      <w:r>
        <w:t>Score: 301</w:t>
      </w:r>
    </w:p>
    <w:p>
      <w:r>
        <w:t>Comments: 72</w:t>
      </w:r>
    </w:p>
    <w:p>
      <w:r>
        <w:t>URL: https://www.reddit.com/r/teslamotors/comments/lu3b2v/ford_f150_hybrid_with_pro_power_onboard_charging/</w:t>
      </w:r>
    </w:p>
    <w:p>
      <w:r>
        <w:t>---</w:t>
      </w:r>
    </w:p>
    <w:p>
      <w:pPr>
        <w:pStyle w:val="Heading3"/>
      </w:pPr>
      <w:r>
        <w:t>Tesla Model 3 is taking a huge share of all US electric+hybrid car sales. 6 charts visualizing the impact.</w:t>
      </w:r>
    </w:p>
    <w:p>
      <w:r>
        <w:t>Score: 276</w:t>
      </w:r>
    </w:p>
    <w:p>
      <w:r>
        <w:t>Comments: 197</w:t>
      </w:r>
    </w:p>
    <w:p>
      <w:r>
        <w:t>URL: https://imgur.com/a/nofSkxG</w:t>
      </w:r>
    </w:p>
    <w:p>
      <w:r>
        <w:t>---</w:t>
      </w:r>
    </w:p>
    <w:p>
      <w:pPr>
        <w:pStyle w:val="Heading3"/>
      </w:pPr>
      <w:r>
        <w:t>Next to Tesla, Plug-In Hybrids Are an Illusion of Eco-Consciousness [WSJ Article]</w:t>
      </w:r>
    </w:p>
    <w:p>
      <w:r>
        <w:t>Score: 127</w:t>
      </w:r>
    </w:p>
    <w:p>
      <w:r>
        <w:t>Comments: 82</w:t>
      </w:r>
    </w:p>
    <w:p>
      <w:r>
        <w:t>URL: https://www.wsj.com/articles/why-plug-in-hybrids-are-an-illusion-of-eco-consciousness-11630688831</w:t>
      </w:r>
    </w:p>
    <w:p>
      <w:r>
        <w:t>---</w:t>
      </w:r>
    </w:p>
    <w:p>
      <w:pPr>
        <w:pStyle w:val="Heading3"/>
      </w:pPr>
      <w:r>
        <w:t>2019: The death of the hybrid car. It's all electric from here on.</w:t>
      </w:r>
    </w:p>
    <w:p>
      <w:r>
        <w:t>Score: 142</w:t>
      </w:r>
    </w:p>
    <w:p>
      <w:r>
        <w:t>Comments: 117</w:t>
      </w:r>
    </w:p>
    <w:p>
      <w:r>
        <w:t>URL: https://twitter.com/kerooke/status/1080219829385064448</w:t>
      </w:r>
    </w:p>
    <w:p>
      <w:r>
        <w:t>---</w:t>
      </w:r>
    </w:p>
    <w:p>
      <w:pPr>
        <w:pStyle w:val="Heading3"/>
      </w:pPr>
      <w:r>
        <w:t>Hybrid vs. EV well-to-wheel</w:t>
      </w:r>
    </w:p>
    <w:p>
      <w:r>
        <w:t>Score: 33</w:t>
      </w:r>
    </w:p>
    <w:p>
      <w:r>
        <w:t>Comments: 84</w:t>
      </w:r>
    </w:p>
    <w:p>
      <w:r>
        <w:t>URL: https://www.reddit.com/r/teslamotors/comments/8xl9i4/hybrid_vs_ev_welltowheel/</w:t>
      </w:r>
    </w:p>
    <w:p>
      <w:r>
        <w:t>---</w:t>
      </w:r>
    </w:p>
    <w:p>
      <w:pPr>
        <w:pStyle w:val="Heading3"/>
      </w:pPr>
      <w:r>
        <w:t>McLaren's 2021 hybrid supercar will barely match Tesla's 4-door sedan at 0-60</w:t>
      </w:r>
    </w:p>
    <w:p>
      <w:r>
        <w:t>Score: 107</w:t>
      </w:r>
    </w:p>
    <w:p>
      <w:r>
        <w:t>Comments: 134</w:t>
      </w:r>
    </w:p>
    <w:p>
      <w:r>
        <w:t>URL: https://electrek-co.cdn.ampproject.org/v/s/electrek.co/2019/12/05/mclaren-2021-hybrid-supercar-barely-match-teslas-4-door-sedan-at-0-60/amp/?usqp=mq331AQCKAE%3D&amp;amp_js_v=0.1#referrer=https%3A%2F%2Fwww.google.com&amp;amp_tf=From%20%251%24s&amp;ampshare=https%3A%2F%2Felectrek.co%2F2019%2F12%2F05%2Fmclaren-2021-hybrid-supercar-barely-match-teslas-4-door-sedan-at-0-60%2F</w:t>
      </w:r>
    </w:p>
    <w:p>
      <w:r>
        <w:t>---</w:t>
      </w:r>
    </w:p>
    <w:p>
      <w:pPr>
        <w:pStyle w:val="Heading3"/>
      </w:pPr>
      <w:r>
        <w:t>Minnesota increasing EV surcharge to highest in nation $250 (With $125 fee on Hybrids)</w:t>
      </w:r>
    </w:p>
    <w:p>
      <w:r>
        <w:t>Score: 77</w:t>
      </w:r>
    </w:p>
    <w:p>
      <w:r>
        <w:t>Comments: 117</w:t>
      </w:r>
    </w:p>
    <w:p>
      <w:r>
        <w:t>URL: https://www.reddit.com/r/teslamotors/comments/asw5kv/minnesota_increasing_ev_surcharge_to_highest_in/</w:t>
      </w:r>
    </w:p>
    <w:p>
      <w:r>
        <w:t>---</w:t>
      </w:r>
    </w:p>
    <w:p>
      <w:pPr>
        <w:pStyle w:val="Heading3"/>
      </w:pPr>
      <w:r>
        <w:t>Hybrid Cars are outselling Electric by far? Will Tesla Lose? Would you buy a hybrid or electric ?</w:t>
      </w:r>
    </w:p>
    <w:p>
      <w:r>
        <w:t>Score: 0</w:t>
      </w:r>
    </w:p>
    <w:p>
      <w:r>
        <w:t>Comments: 23</w:t>
      </w:r>
    </w:p>
    <w:p>
      <w:r>
        <w:t>URL: https://www.reddit.com/r/teslamotors/comments/k9qda9/hybrid_cars_are_outselling_electric_by_far_will/</w:t>
      </w:r>
    </w:p>
    <w:p>
      <w:r>
        <w:t>---</w:t>
      </w:r>
    </w:p>
    <w:p>
      <w:pPr>
        <w:pStyle w:val="Heading3"/>
      </w:pPr>
      <w:r>
        <w:t>Tesla botched my Model 3 delivery experience :( Enter Honda Clarity Plug-in Hybrid!</w:t>
      </w:r>
    </w:p>
    <w:p>
      <w:r>
        <w:t>Score: 0</w:t>
      </w:r>
    </w:p>
    <w:p>
      <w:r>
        <w:t>Comments: 119</w:t>
      </w:r>
    </w:p>
    <w:p>
      <w:r>
        <w:t>URL: https://www.reddit.com/r/teslamotors/comments/87yji1/tesla_botched_my_model_3_delivery_experience/</w:t>
      </w:r>
    </w:p>
    <w:p>
      <w:r>
        <w:t>---</w:t>
      </w:r>
    </w:p>
    <w:p>
      <w:pPr>
        <w:pStyle w:val="Heading2"/>
      </w:pPr>
      <w:r>
        <w:t>Keyword: renewable energy</w:t>
      </w:r>
    </w:p>
    <w:p>
      <w:pPr>
        <w:pStyle w:val="Heading3"/>
      </w:pPr>
      <w:r>
        <w:t>Tesla says it will power all Superchargers with renewable energy this year</w:t>
      </w:r>
    </w:p>
    <w:p>
      <w:r>
        <w:t>Score: 3007</w:t>
      </w:r>
    </w:p>
    <w:p>
      <w:r>
        <w:t>Comments: 285</w:t>
      </w:r>
    </w:p>
    <w:p>
      <w:r>
        <w:t>URL: https://electrek.co/2021/04/27/tesla-power-all-superchargers-with-renewable-energy-this-year/</w:t>
      </w:r>
    </w:p>
    <w:p>
      <w:r>
        <w:t>---</w:t>
      </w:r>
    </w:p>
    <w:p>
      <w:pPr>
        <w:pStyle w:val="Heading3"/>
      </w:pPr>
      <w:r>
        <w:t>Drive Electric. Buy Renewable Energy. Recycle.</w:t>
      </w:r>
    </w:p>
    <w:p>
      <w:r>
        <w:t>Score: 546</w:t>
      </w:r>
    </w:p>
    <w:p>
      <w:r>
        <w:t>Comments: 60</w:t>
      </w:r>
    </w:p>
    <w:p>
      <w:r>
        <w:t>URL: https://i.redd.it/7tgm2svn6ut21.jpg</w:t>
      </w:r>
    </w:p>
    <w:p>
      <w:r>
        <w:t>---</w:t>
      </w:r>
    </w:p>
    <w:p>
      <w:pPr>
        <w:pStyle w:val="Heading3"/>
      </w:pPr>
      <w:r>
        <w:t>Elon on Twitter: Gigafactory should be on 100% renewable energy (primarily solar with some wind) by next year. Rollout of solar already begun.</w:t>
      </w:r>
    </w:p>
    <w:p>
      <w:r>
        <w:t>Score: 2232</w:t>
      </w:r>
    </w:p>
    <w:p>
      <w:r>
        <w:t>Comments: 96</w:t>
      </w:r>
    </w:p>
    <w:p>
      <w:r>
        <w:t>URL: https://twitter.com/elonmusk/status/1005133546665566208?s=19</w:t>
      </w:r>
    </w:p>
    <w:p>
      <w:r>
        <w:t>---</w:t>
      </w:r>
    </w:p>
    <w:p>
      <w:pPr>
        <w:pStyle w:val="Heading3"/>
      </w:pPr>
      <w:r>
        <w:t>Forbes shouts out Tesla!!! as number 2 Best Renewable energy company in the WORLD!</w:t>
      </w:r>
    </w:p>
    <w:p>
      <w:r>
        <w:t>Score: 353</w:t>
      </w:r>
    </w:p>
    <w:p>
      <w:r>
        <w:t>Comments: 30</w:t>
      </w:r>
    </w:p>
    <w:p>
      <w:r>
        <w:t>URL: https://i.redd.it/05ftnfsxc1q91.jpg</w:t>
      </w:r>
    </w:p>
    <w:p>
      <w:r>
        <w:t>---</w:t>
      </w:r>
    </w:p>
    <w:p>
      <w:pPr>
        <w:pStyle w:val="Heading3"/>
      </w:pPr>
      <w:r>
        <w:t>There was a day in March when California produced so much renewable energy that wholesale prices went negative. First time it happened. Milestone that will usher storage.</w:t>
      </w:r>
    </w:p>
    <w:p>
      <w:r>
        <w:t>Score: 679</w:t>
      </w:r>
    </w:p>
    <w:p>
      <w:r>
        <w:t>Comments: 53</w:t>
      </w:r>
    </w:p>
    <w:p>
      <w:r>
        <w:t>URL: https://www.reddit.com/r/teslamotors/comments/643eyq/there_was_a_day_in_march_when_california_produced/</w:t>
      </w:r>
    </w:p>
    <w:p>
      <w:r>
        <w:t>---</w:t>
      </w:r>
    </w:p>
    <w:p>
      <w:pPr>
        <w:pStyle w:val="Heading3"/>
      </w:pPr>
      <w:r>
        <w:t>Tesla will play a role in this colossal Australian battery project | "We're investing in our grid so household bills go down for every Victorian with cheaper and more reliable renewable energy across the state."</w:t>
      </w:r>
    </w:p>
    <w:p>
      <w:r>
        <w:t>Score: 129</w:t>
      </w:r>
    </w:p>
    <w:p>
      <w:r>
        <w:t>Comments: 28</w:t>
      </w:r>
    </w:p>
    <w:p>
      <w:r>
        <w:t>URL: https://interestingengineering.com/innovation/tesla-will-play-a-role-in-this-colossal-australian-battery-project</w:t>
      </w:r>
    </w:p>
    <w:p>
      <w:r>
        <w:t>---</w:t>
      </w:r>
    </w:p>
    <w:p>
      <w:pPr>
        <w:pStyle w:val="Heading3"/>
      </w:pPr>
      <w:r>
        <w:t>Tesla to offer free charging at home and power its Supercharger network with 100% renewable energy in Sweden</w:t>
      </w:r>
    </w:p>
    <w:p>
      <w:r>
        <w:t>Score: 348</w:t>
      </w:r>
    </w:p>
    <w:p>
      <w:r>
        <w:t>Comments: 25</w:t>
      </w:r>
    </w:p>
    <w:p>
      <w:r>
        <w:t>URL: http://electrek.co/2016/02/08/tesla-free-charging-home-sweden/</w:t>
      </w:r>
    </w:p>
    <w:p>
      <w:r>
        <w:t>---</w:t>
      </w:r>
    </w:p>
    <w:p>
      <w:pPr>
        <w:pStyle w:val="Heading3"/>
      </w:pPr>
      <w:r>
        <w:t>Sydney Australia Activates New Tesla Battery Storage As Part Of 50% Renewable Energy Goal</w:t>
      </w:r>
    </w:p>
    <w:p>
      <w:r>
        <w:t>Score: 188</w:t>
      </w:r>
    </w:p>
    <w:p>
      <w:r>
        <w:t>Comments: 10</w:t>
      </w:r>
    </w:p>
    <w:p>
      <w:r>
        <w:t>URL: https://cleantechnica.com/2018/06/29/sydney-activates-new-tesla-battery-storage-as-part-of-50-renewable-energy-goal/</w:t>
      </w:r>
    </w:p>
    <w:p>
      <w:r>
        <w:t>---</w:t>
      </w:r>
    </w:p>
    <w:p>
      <w:pPr>
        <w:pStyle w:val="Heading3"/>
      </w:pPr>
      <w:r>
        <w:t>President of Turkey and Elon Musk had a conversation about electric cars, renewable energy and Turkish satellites.</w:t>
      </w:r>
    </w:p>
    <w:p>
      <w:r>
        <w:t>Score: 49</w:t>
      </w:r>
    </w:p>
    <w:p>
      <w:r>
        <w:t>Comments: 28</w:t>
      </w:r>
    </w:p>
    <w:p>
      <w:r>
        <w:t>URL: http://www.star.com.tr/politika/cumhurbaskanligi-sozcusu-kalin-musk-ile-elektrikli-otomobil-ve-surdurulebilir-enerji-gorusuldu-haber-1273075/</w:t>
      </w:r>
    </w:p>
    <w:p>
      <w:r>
        <w:t>---</w:t>
      </w:r>
    </w:p>
    <w:p>
      <w:pPr>
        <w:pStyle w:val="Heading3"/>
      </w:pPr>
      <w:r>
        <w:t>International renewable energy supplier BayWa r.e. recently said it has partnered with @Tesla to bring Powerwall batteries to its US customers through BayWa r.e. Solar Systems, its distribution arm in the US.</w:t>
      </w:r>
    </w:p>
    <w:p>
      <w:r>
        <w:t>Score: 28</w:t>
      </w:r>
    </w:p>
    <w:p>
      <w:r>
        <w:t>Comments: 1</w:t>
      </w:r>
    </w:p>
    <w:p>
      <w:r>
        <w:t>URL: https://twitter.com/SawyerMerritt/status/1663913997106593794?s=20</w:t>
      </w:r>
    </w:p>
    <w:p>
      <w:r>
        <w:t>---</w:t>
      </w:r>
    </w:p>
    <w:p>
      <w:pPr>
        <w:pStyle w:val="Heading2"/>
      </w:pPr>
      <w:r>
        <w:t>Keyword: climate action</w:t>
      </w:r>
    </w:p>
    <w:p>
      <w:pPr>
        <w:pStyle w:val="Heading3"/>
      </w:pPr>
      <w:r>
        <w:t>Tillerson also said that “the risk of climate change does exist” and he believed “action should be taken"</w:t>
      </w:r>
    </w:p>
    <w:p>
      <w:r>
        <w:t>Score: 309</w:t>
      </w:r>
    </w:p>
    <w:p>
      <w:r>
        <w:t>Comments: 77</w:t>
      </w:r>
    </w:p>
    <w:p>
      <w:r>
        <w:t>URL: https://twitter.com/elonmusk/status/824054997507657728</w:t>
      </w:r>
    </w:p>
    <w:p>
      <w:r>
        <w:t>---</w:t>
      </w:r>
    </w:p>
    <w:p>
      <w:pPr>
        <w:pStyle w:val="Heading3"/>
      </w:pPr>
      <w:r>
        <w:t>Carbon Pricing Raffle awarding 3 Teslas! Model X, S, or 3 Performance + Grand Prize - One ticket gets you three chances at winning a Tesla, and supporting climate action! carbonraffle.org</w:t>
      </w:r>
    </w:p>
    <w:p>
      <w:r>
        <w:t>Score: 39</w:t>
      </w:r>
    </w:p>
    <w:p>
      <w:r>
        <w:t>Comments: 47</w:t>
      </w:r>
    </w:p>
    <w:p>
      <w:r>
        <w:t>URL: https://i.redd.it/8uyogjse9fr11.jpg</w:t>
      </w:r>
    </w:p>
    <w:p>
      <w:r>
        <w:t>---</w:t>
      </w:r>
    </w:p>
    <w:p>
      <w:pPr>
        <w:pStyle w:val="Heading3"/>
      </w:pPr>
      <w:r>
        <w:t>Stats app for Tesla</w:t>
      </w:r>
    </w:p>
    <w:p>
      <w:r>
        <w:t>Score: 97</w:t>
      </w:r>
    </w:p>
    <w:p>
      <w:r>
        <w:t>Comments: 130</w:t>
      </w:r>
    </w:p>
    <w:p>
      <w:r>
        <w:t>URL: https://www.reddit.com/r/teslamotors/comments/1atydz6/stats_app_for_tesla/</w:t>
      </w:r>
    </w:p>
    <w:p>
      <w:r>
        <w:t>---</w:t>
      </w:r>
    </w:p>
    <w:p>
      <w:pPr>
        <w:pStyle w:val="Heading3"/>
      </w:pPr>
      <w:r>
        <w:t>Ontario election</w:t>
      </w:r>
    </w:p>
    <w:p>
      <w:r>
        <w:t>Score: 44</w:t>
      </w:r>
    </w:p>
    <w:p>
      <w:r>
        <w:t>Comments: 41</w:t>
      </w:r>
    </w:p>
    <w:p>
      <w:r>
        <w:t>URL: https://www.reddit.com/r/teslamotors/comments/7g51fs/ontario_election/</w:t>
      </w:r>
    </w:p>
    <w:p>
      <w:r>
        <w:t>---</w:t>
      </w:r>
    </w:p>
    <w:p>
      <w:pPr>
        <w:pStyle w:val="Heading3"/>
      </w:pPr>
      <w:r>
        <w:t>Maintain climate settings after selecting driver profile</w:t>
      </w:r>
    </w:p>
    <w:p>
      <w:r>
        <w:t>Score: 58</w:t>
      </w:r>
    </w:p>
    <w:p>
      <w:r>
        <w:t>Comments: 26</w:t>
      </w:r>
    </w:p>
    <w:p>
      <w:r>
        <w:t>URL: https://www.reddit.com/r/teslamotors/comments/exsbor/maintain_climate_settings_after_selecting_driver/</w:t>
      </w:r>
    </w:p>
    <w:p>
      <w:r>
        <w:t>---</w:t>
      </w:r>
    </w:p>
    <w:p>
      <w:pPr>
        <w:pStyle w:val="Heading3"/>
      </w:pPr>
      <w:r>
        <w:t>iOS 12 + Siri Shortcuts + Remote S app allows you to start climate and pop trunk with Siri.</w:t>
      </w:r>
    </w:p>
    <w:p>
      <w:r>
        <w:t>Score: 97</w:t>
      </w:r>
    </w:p>
    <w:p>
      <w:r>
        <w:t>Comments: 30</w:t>
      </w:r>
    </w:p>
    <w:p>
      <w:r>
        <w:t>URL: https://www.reddit.com/r/teslamotors/comments/9haq2h/ios_12_siri_shortcuts_remote_s_app_allows_you_to/</w:t>
      </w:r>
    </w:p>
    <w:p>
      <w:r>
        <w:t>---</w:t>
      </w:r>
    </w:p>
    <w:p>
      <w:pPr>
        <w:pStyle w:val="Heading3"/>
      </w:pPr>
      <w:r>
        <w:t>Watch me struggle to turn the headlights back on on a pitch black road. Headlights need physical controls!</w:t>
      </w:r>
    </w:p>
    <w:p>
      <w:r>
        <w:t>Score: 0</w:t>
      </w:r>
    </w:p>
    <w:p>
      <w:r>
        <w:t>Comments: 49</w:t>
      </w:r>
    </w:p>
    <w:p>
      <w:r>
        <w:t>URL: https://www.reddit.com/r/teslamotors/comments/y4mawl/watch_me_struggle_to_turn_the_headlights_back_on/</w:t>
      </w:r>
    </w:p>
    <w:p>
      <w:r>
        <w:t>---</w:t>
      </w:r>
    </w:p>
    <w:p>
      <w:pPr>
        <w:pStyle w:val="Heading3"/>
      </w:pPr>
      <w:r>
        <w:t>I created a Siri Shortcut that wakes up my Tesla and turns on the climate control</w:t>
      </w:r>
    </w:p>
    <w:p>
      <w:r>
        <w:t>Score: 62</w:t>
      </w:r>
    </w:p>
    <w:p>
      <w:r>
        <w:t>Comments: 50</w:t>
      </w:r>
    </w:p>
    <w:p>
      <w:r>
        <w:t>URL: https://www.reddit.com/r/teslamotors/comments/ahe5be/i_created_a_siri_shortcut_that_wakes_up_my_tesla/</w:t>
      </w:r>
    </w:p>
    <w:p>
      <w:r>
        <w:t>---</w:t>
      </w:r>
    </w:p>
    <w:p>
      <w:pPr>
        <w:pStyle w:val="Heading3"/>
      </w:pPr>
      <w:r>
        <w:t>Traded in my Model 3 for a brand new, loaded BMW 330xi. Tesla emailed me for my ownership feedback.</w:t>
      </w:r>
    </w:p>
    <w:p>
      <w:r>
        <w:t>Score: 601</w:t>
      </w:r>
    </w:p>
    <w:p>
      <w:r>
        <w:t>Comments: 625</w:t>
      </w:r>
    </w:p>
    <w:p>
      <w:r>
        <w:t>URL: https://www.reddit.com/r/teslamotors/comments/mt55nn/traded_in_my_model_3_for_a_brand_new_loaded_bmw/</w:t>
      </w:r>
    </w:p>
    <w:p>
      <w:r>
        <w:t>---</w:t>
      </w:r>
    </w:p>
    <w:p>
      <w:pPr>
        <w:pStyle w:val="Heading3"/>
      </w:pPr>
      <w:r>
        <w:t>A Canadian's thought on the Trump win and Tesla (there is some hope!)</w:t>
      </w:r>
    </w:p>
    <w:p>
      <w:r>
        <w:t>Score: 56</w:t>
      </w:r>
    </w:p>
    <w:p>
      <w:r>
        <w:t>Comments: 58</w:t>
      </w:r>
    </w:p>
    <w:p>
      <w:r>
        <w:t>URL: https://www.reddit.com/r/teslamotors/comments/5chs3q/a_canadians_thought_on_the_trump_win_and_tesla/</w:t>
      </w:r>
    </w:p>
    <w:p>
      <w:r>
        <w:t>---</w:t>
      </w:r>
    </w:p>
    <w:p>
      <w:pPr>
        <w:pStyle w:val="Heading1"/>
      </w:pPr>
      <w:r>
        <w:t>Subreddit: BMW</w:t>
      </w:r>
    </w:p>
    <w:p>
      <w:pPr>
        <w:pStyle w:val="Heading2"/>
      </w:pPr>
      <w:r>
        <w:t>Keyword: sustainability</w:t>
      </w:r>
    </w:p>
    <w:p>
      <w:pPr>
        <w:pStyle w:val="Heading3"/>
      </w:pPr>
      <w:r>
        <w:t>Hauling transmissions for the vintage BMW in the new BMW. It’s a self sustaining economy.</w:t>
      </w:r>
    </w:p>
    <w:p>
      <w:r>
        <w:t>Score: 765</w:t>
      </w:r>
    </w:p>
    <w:p>
      <w:r>
        <w:t>Comments: 28</w:t>
      </w:r>
    </w:p>
    <w:p>
      <w:r>
        <w:t>URL: https://i.redd.it/ypuq0dxhrji61.jpg</w:t>
      </w:r>
    </w:p>
    <w:p>
      <w:r>
        <w:t>---</w:t>
      </w:r>
    </w:p>
    <w:p>
      <w:pPr>
        <w:pStyle w:val="Heading3"/>
      </w:pPr>
      <w:r>
        <w:t>Thoughts on what kind of damage this BMW Z3M sustained?</w:t>
      </w:r>
    </w:p>
    <w:p>
      <w:r>
        <w:t>Score: 4</w:t>
      </w:r>
    </w:p>
    <w:p>
      <w:r>
        <w:t>Comments: 7</w:t>
      </w:r>
    </w:p>
    <w:p>
      <w:r>
        <w:t>URL: https://www.reddit.com/r/BMW/comments/17o5vax/thoughts_on_what_kind_of_damage_this_bmw_z3m/</w:t>
      </w:r>
    </w:p>
    <w:p>
      <w:r>
        <w:t>---</w:t>
      </w:r>
    </w:p>
    <w:p>
      <w:pPr>
        <w:pStyle w:val="Heading3"/>
      </w:pPr>
      <w:r>
        <w:t>My first, not last, BMW</w:t>
      </w:r>
    </w:p>
    <w:p>
      <w:r>
        <w:t>Score: 925</w:t>
      </w:r>
    </w:p>
    <w:p>
      <w:r>
        <w:t>Comments: 125</w:t>
      </w:r>
    </w:p>
    <w:p>
      <w:r>
        <w:t>URL: https://www.reddit.com/gallery/186bwtk</w:t>
      </w:r>
    </w:p>
    <w:p>
      <w:r>
        <w:t>---</w:t>
      </w:r>
    </w:p>
    <w:p>
      <w:pPr>
        <w:pStyle w:val="Heading3"/>
      </w:pPr>
      <w:r>
        <w:t>Bmw declared most sustainable car maker... Take that Tesla!</w:t>
      </w:r>
    </w:p>
    <w:p>
      <w:r>
        <w:t>Score: 5</w:t>
      </w:r>
    </w:p>
    <w:p>
      <w:r>
        <w:t>Comments: 1</w:t>
      </w:r>
    </w:p>
    <w:p>
      <w:r>
        <w:t>URL: https://www.bmwblog.com/2020/11/20/bmw-dow-jones-sustainable/</w:t>
      </w:r>
    </w:p>
    <w:p>
      <w:r>
        <w:t>---</w:t>
      </w:r>
    </w:p>
    <w:p>
      <w:pPr>
        <w:pStyle w:val="Heading3"/>
      </w:pPr>
      <w:r>
        <w:t>BMW is the world’s most sustainable company this year</w:t>
      </w:r>
    </w:p>
    <w:p>
      <w:r>
        <w:t>Score: 16</w:t>
      </w:r>
    </w:p>
    <w:p>
      <w:r>
        <w:t>Comments: 1</w:t>
      </w:r>
    </w:p>
    <w:p>
      <w:r>
        <w:t>URL: http://www.forbes.com/sites/kathryndill/2016/01/22/the-worlds-most-sustainable-companies-2016/?utm_campaign=Forbes&amp;utm_source=TWITTER&amp;utm_medium=social&amp;utm_channel=Leadership&amp;linkId=20586954#62386e34965f</w:t>
      </w:r>
    </w:p>
    <w:p>
      <w:r>
        <w:t>---</w:t>
      </w:r>
    </w:p>
    <w:p>
      <w:pPr>
        <w:pStyle w:val="Heading3"/>
      </w:pPr>
      <w:r>
        <w:t>Describe the average BMW I3 driver.</w:t>
      </w:r>
    </w:p>
    <w:p>
      <w:r>
        <w:t>Score: 0</w:t>
      </w:r>
    </w:p>
    <w:p>
      <w:r>
        <w:t>Comments: 4</w:t>
      </w:r>
    </w:p>
    <w:p>
      <w:r>
        <w:t>URL: https://www.reddit.com/r/BMW/comments/14nmfk8/describe_the_average_bmw_i3_driver/</w:t>
      </w:r>
    </w:p>
    <w:p>
      <w:r>
        <w:t>---</w:t>
      </w:r>
    </w:p>
    <w:p>
      <w:pPr>
        <w:pStyle w:val="Heading3"/>
      </w:pPr>
      <w:r>
        <w:t xml:space="preserve">I would recommend extended warranties with BMW cars to everyone, unless it’s from a red flag of a company. </w:t>
      </w:r>
    </w:p>
    <w:p>
      <w:r>
        <w:t>Score: 0</w:t>
      </w:r>
    </w:p>
    <w:p>
      <w:r>
        <w:t>Comments: 6</w:t>
      </w:r>
    </w:p>
    <w:p>
      <w:r>
        <w:t>URL: https://www.reddit.com/r/BMW/comments/1d4advl/i_would_recommend_extended_warranties_with_bmw/</w:t>
      </w:r>
    </w:p>
    <w:p>
      <w:r>
        <w:t>---</w:t>
      </w:r>
    </w:p>
    <w:p>
      <w:pPr>
        <w:pStyle w:val="Heading3"/>
      </w:pPr>
      <w:r>
        <w:t>BMW and Toyota working together to build a more sustainable lithium-ion battery for hybrids!</w:t>
      </w:r>
    </w:p>
    <w:p>
      <w:r>
        <w:t>Score: 10</w:t>
      </w:r>
    </w:p>
    <w:p>
      <w:r>
        <w:t>Comments: 1</w:t>
      </w:r>
    </w:p>
    <w:p>
      <w:r>
        <w:t>URL: http://www.performancebmwchapelhill.com/blog/2011/november/30/bmw-and-toyota-collaboration-advanced-lithiumion-battery-hybrid.htm</w:t>
      </w:r>
    </w:p>
    <w:p>
      <w:r>
        <w:t>---</w:t>
      </w:r>
    </w:p>
    <w:p>
      <w:pPr>
        <w:pStyle w:val="Heading3"/>
      </w:pPr>
      <w:r>
        <w:t>Looks like it was the head gasket. (Cont. from previous post)</w:t>
      </w:r>
    </w:p>
    <w:p>
      <w:r>
        <w:t>Score: 1</w:t>
      </w:r>
    </w:p>
    <w:p>
      <w:r>
        <w:t>Comments: 2</w:t>
      </w:r>
    </w:p>
    <w:p>
      <w:r>
        <w:t>URL: https://www.reddit.com/gallery/18652xh</w:t>
      </w:r>
    </w:p>
    <w:p>
      <w:r>
        <w:t>---</w:t>
      </w:r>
    </w:p>
    <w:p>
      <w:pPr>
        <w:pStyle w:val="Heading3"/>
      </w:pPr>
      <w:r>
        <w:t>Is this legit?</w:t>
      </w:r>
    </w:p>
    <w:p>
      <w:r>
        <w:t>Score: 43</w:t>
      </w:r>
    </w:p>
    <w:p>
      <w:r>
        <w:t>Comments: 36</w:t>
      </w:r>
    </w:p>
    <w:p>
      <w:r>
        <w:t>URL: https://i.redd.it/ok1opl85w7hc1.jpeg</w:t>
      </w:r>
    </w:p>
    <w:p>
      <w:r>
        <w:t>---</w:t>
      </w:r>
    </w:p>
    <w:p>
      <w:pPr>
        <w:pStyle w:val="Heading2"/>
      </w:pPr>
      <w:r>
        <w:t>Keyword: carbon neutrality</w:t>
      </w:r>
    </w:p>
    <w:p>
      <w:pPr>
        <w:pStyle w:val="Heading3"/>
      </w:pPr>
      <w:r>
        <w:t>Which Oil should I use?</w:t>
      </w:r>
    </w:p>
    <w:p>
      <w:r>
        <w:t>Score: 1</w:t>
      </w:r>
    </w:p>
    <w:p>
      <w:r>
        <w:t>Comments: 1</w:t>
      </w:r>
    </w:p>
    <w:p>
      <w:r>
        <w:t>URL: https://i.redd.it/i1vowkmjv3zc1.jpeg</w:t>
      </w:r>
    </w:p>
    <w:p>
      <w:r>
        <w:t>---</w:t>
      </w:r>
    </w:p>
    <w:p>
      <w:pPr>
        <w:pStyle w:val="Heading3"/>
      </w:pPr>
      <w:r>
        <w:t>She’s a thirsty girl but I can’t blame her, it goes right through her.</w:t>
      </w:r>
    </w:p>
    <w:p>
      <w:r>
        <w:t>Score: 1</w:t>
      </w:r>
    </w:p>
    <w:p>
      <w:r>
        <w:t>Comments: 3</w:t>
      </w:r>
    </w:p>
    <w:p>
      <w:r>
        <w:t>URL: https://i.redd.it/905qm4l81foa1.jpg</w:t>
      </w:r>
    </w:p>
    <w:p>
      <w:r>
        <w:t>---</w:t>
      </w:r>
    </w:p>
    <w:p>
      <w:pPr>
        <w:pStyle w:val="Heading3"/>
      </w:pPr>
      <w:r>
        <w:t>One month and 1k miles in the F83 M4</w:t>
      </w:r>
    </w:p>
    <w:p>
      <w:r>
        <w:t>Score: 0</w:t>
      </w:r>
    </w:p>
    <w:p>
      <w:r>
        <w:t>Comments: 4</w:t>
      </w:r>
    </w:p>
    <w:p>
      <w:r>
        <w:t>URL: https://www.reddit.com/r/BMW/comments/18t5sps/one_month_and_1k_miles_in_the_f83_m4/</w:t>
      </w:r>
    </w:p>
    <w:p>
      <w:r>
        <w:t>---</w:t>
      </w:r>
    </w:p>
    <w:p>
      <w:pPr>
        <w:pStyle w:val="Heading3"/>
      </w:pPr>
      <w:r>
        <w:t>Owning an E60 M5: How to do it without going broke</w:t>
      </w:r>
    </w:p>
    <w:p>
      <w:r>
        <w:t>Score: 36</w:t>
      </w:r>
    </w:p>
    <w:p>
      <w:r>
        <w:t>Comments: 26</w:t>
      </w:r>
    </w:p>
    <w:p>
      <w:r>
        <w:t>URL: https://www.reddit.com/r/BMW/comments/n21fif/owning_an_e60_m5_how_to_do_it_without_going_broke/</w:t>
      </w:r>
    </w:p>
    <w:p>
      <w:r>
        <w:t>---</w:t>
      </w:r>
    </w:p>
    <w:p>
      <w:pPr>
        <w:pStyle w:val="Heading2"/>
      </w:pPr>
      <w:r>
        <w:t>Keyword: electric vehicle</w:t>
      </w:r>
    </w:p>
    <w:p>
      <w:pPr>
        <w:pStyle w:val="Heading3"/>
      </w:pPr>
      <w:r>
        <w:t>“BMW Is a Surprise Winner in Electric Vehicles” (NY Times, free link)</w:t>
      </w:r>
    </w:p>
    <w:p>
      <w:r>
        <w:t>Score: 107</w:t>
      </w:r>
    </w:p>
    <w:p>
      <w:r>
        <w:t>Comments: 35</w:t>
      </w:r>
    </w:p>
    <w:p>
      <w:r>
        <w:t>URL: https://www.nytimes.com/2024/03/09/business/bmw-electric-vehicles.html?unlocked_article_code=1.bU0.wIgn.ZEh1r6amdvPp&amp;smid=url-share</w:t>
      </w:r>
    </w:p>
    <w:p>
      <w:r>
        <w:t>---</w:t>
      </w:r>
    </w:p>
    <w:p>
      <w:pPr>
        <w:pStyle w:val="Heading3"/>
      </w:pPr>
      <w:r>
        <w:t>BMW Electric Vehicle</w:t>
      </w:r>
    </w:p>
    <w:p>
      <w:r>
        <w:t>Score: 1</w:t>
      </w:r>
    </w:p>
    <w:p>
      <w:r>
        <w:t>Comments: 1</w:t>
      </w:r>
    </w:p>
    <w:p>
      <w:r>
        <w:t>URL: https://www.reddit.com/r/BMW/comments/13f1kp9/bmw_electric_vehicle/</w:t>
      </w:r>
    </w:p>
    <w:p>
      <w:r>
        <w:t>---</w:t>
      </w:r>
    </w:p>
    <w:p>
      <w:pPr>
        <w:pStyle w:val="Heading3"/>
      </w:pPr>
      <w:r>
        <w:t>Unmanned electric vehicle</w:t>
      </w:r>
    </w:p>
    <w:p>
      <w:r>
        <w:t>Score: 9</w:t>
      </w:r>
    </w:p>
    <w:p>
      <w:r>
        <w:t>Comments: 5</w:t>
      </w:r>
    </w:p>
    <w:p>
      <w:r>
        <w:t>URL: https://i.imgur.com/49HN7AX.jpg</w:t>
      </w:r>
    </w:p>
    <w:p>
      <w:r>
        <w:t>---</w:t>
      </w:r>
    </w:p>
    <w:p>
      <w:pPr>
        <w:pStyle w:val="Heading3"/>
      </w:pPr>
      <w:r>
        <w:t>Seen yesterday in Colorado. Looks pretty sweet to me. Rear end said “electric vehicle”</w:t>
      </w:r>
    </w:p>
    <w:p>
      <w:r>
        <w:t>Score: 59</w:t>
      </w:r>
    </w:p>
    <w:p>
      <w:r>
        <w:t>Comments: 38</w:t>
      </w:r>
    </w:p>
    <w:p>
      <w:r>
        <w:t>URL: https://i.redd.it/2bg3gg7aeida1.jpg</w:t>
      </w:r>
    </w:p>
    <w:p>
      <w:r>
        <w:t>---</w:t>
      </w:r>
    </w:p>
    <w:p>
      <w:pPr>
        <w:pStyle w:val="Heading3"/>
      </w:pPr>
      <w:r>
        <w:t xml:space="preserve">I bought my first car! </w:t>
      </w:r>
    </w:p>
    <w:p>
      <w:r>
        <w:t>Score: 1779</w:t>
      </w:r>
    </w:p>
    <w:p>
      <w:r>
        <w:t>Comments: 307</w:t>
      </w:r>
    </w:p>
    <w:p>
      <w:r>
        <w:t>URL: https://i.redd.it/1x6zml00mqsc1.jpeg</w:t>
      </w:r>
    </w:p>
    <w:p>
      <w:r>
        <w:t>---</w:t>
      </w:r>
    </w:p>
    <w:p>
      <w:pPr>
        <w:pStyle w:val="Heading3"/>
      </w:pPr>
      <w:r>
        <w:t>BMW of NA Expands Electric Vehicle Charging Options for Customers in the U.S. and Canada with Access to Tesla Supercharger Network.</w:t>
      </w:r>
    </w:p>
    <w:p>
      <w:r>
        <w:t>Score: 1</w:t>
      </w:r>
    </w:p>
    <w:p>
      <w:r>
        <w:t>Comments: 0</w:t>
      </w:r>
    </w:p>
    <w:p>
      <w:r>
        <w:t>URL: https://www.bmwusanews.com/newsrelease.do?id=4258&amp;mid=</w:t>
      </w:r>
    </w:p>
    <w:p>
      <w:r>
        <w:t>---</w:t>
      </w:r>
    </w:p>
    <w:p>
      <w:pPr>
        <w:pStyle w:val="Heading3"/>
      </w:pPr>
      <w:r>
        <w:t>Continental Technology in the BMW iX Electric Vehicle</w:t>
      </w:r>
    </w:p>
    <w:p>
      <w:r>
        <w:t>Score: 1</w:t>
      </w:r>
    </w:p>
    <w:p>
      <w:r>
        <w:t>Comments: 1</w:t>
      </w:r>
    </w:p>
    <w:p>
      <w:r>
        <w:t>URL: https://www.reddit.com/r/BMW/comments/sbnka9/continental_technology_in_the_bmw_ix_electric/</w:t>
      </w:r>
    </w:p>
    <w:p>
      <w:r>
        <w:t>---</w:t>
      </w:r>
    </w:p>
    <w:p>
      <w:pPr>
        <w:pStyle w:val="Heading3"/>
      </w:pPr>
      <w:r>
        <w:t>BMW Loses Core Development Team of Its i3 and i8 Electric Vehicle Line</w:t>
      </w:r>
    </w:p>
    <w:p>
      <w:r>
        <w:t>Score: 64</w:t>
      </w:r>
    </w:p>
    <w:p>
      <w:r>
        <w:t>Comments: 34</w:t>
      </w:r>
    </w:p>
    <w:p>
      <w:r>
        <w:t>URL: http://www.wsj.com/articles/bmw-loses-core-development-team-of-its-i3-and-i8-electric-vehicle-line-1461086049?mod=e2tw</w:t>
      </w:r>
    </w:p>
    <w:p>
      <w:r>
        <w:t>---</w:t>
      </w:r>
    </w:p>
    <w:p>
      <w:pPr>
        <w:pStyle w:val="Heading3"/>
      </w:pPr>
      <w:r>
        <w:t>BMW recalls over 14,000 iX, i4, and i7 electric vehicles for faulty battery software</w:t>
      </w:r>
    </w:p>
    <w:p>
      <w:r>
        <w:t>Score: 3</w:t>
      </w:r>
    </w:p>
    <w:p>
      <w:r>
        <w:t>Comments: 1</w:t>
      </w:r>
    </w:p>
    <w:p>
      <w:r>
        <w:t>URL: https://www.theverge.com/2023/1/9/23546461/bmw-recall-ix-i4-i7-ev-battery-software-power-loss</w:t>
      </w:r>
    </w:p>
    <w:p>
      <w:r>
        <w:t>---</w:t>
      </w:r>
    </w:p>
    <w:p>
      <w:pPr>
        <w:pStyle w:val="Heading3"/>
      </w:pPr>
      <w:r>
        <w:t>Electric test vehicle spotted in Venice Beach, CA</w:t>
      </w:r>
    </w:p>
    <w:p>
      <w:r>
        <w:t>Score: 20</w:t>
      </w:r>
    </w:p>
    <w:p>
      <w:r>
        <w:t>Comments: 7</w:t>
      </w:r>
    </w:p>
    <w:p>
      <w:r>
        <w:t>URL: https://i.redd.it/8bfypv25x3c81.jpg</w:t>
      </w:r>
    </w:p>
    <w:p>
      <w:r>
        <w:t>---</w:t>
      </w:r>
    </w:p>
    <w:p>
      <w:pPr>
        <w:pStyle w:val="Heading2"/>
      </w:pPr>
      <w:r>
        <w:t>Keyword: EV</w:t>
      </w:r>
    </w:p>
    <w:p>
      <w:pPr>
        <w:pStyle w:val="Heading3"/>
      </w:pPr>
      <w:r>
        <w:t xml:space="preserve">BMW could really make restomod looking EVs. But they don’t. </w:t>
      </w:r>
    </w:p>
    <w:p>
      <w:r>
        <w:t>Score: 900</w:t>
      </w:r>
    </w:p>
    <w:p>
      <w:r>
        <w:t>Comments: 226</w:t>
      </w:r>
    </w:p>
    <w:p>
      <w:r>
        <w:t>URL: https://i.redd.it/qq4tzg63xgpc1.jpeg</w:t>
      </w:r>
    </w:p>
    <w:p>
      <w:r>
        <w:t>---</w:t>
      </w:r>
    </w:p>
    <w:p>
      <w:pPr>
        <w:pStyle w:val="Heading3"/>
      </w:pPr>
      <w:r>
        <w:t>Bought my first BMW and my first EV. Any tips I need to know?</w:t>
      </w:r>
    </w:p>
    <w:p>
      <w:r>
        <w:t>Score: 880</w:t>
      </w:r>
    </w:p>
    <w:p>
      <w:r>
        <w:t>Comments: 297</w:t>
      </w:r>
    </w:p>
    <w:p>
      <w:r>
        <w:t>URL: https://www.reddit.com/gallery/z6jbkx</w:t>
      </w:r>
    </w:p>
    <w:p>
      <w:r>
        <w:t>---</w:t>
      </w:r>
    </w:p>
    <w:p>
      <w:pPr>
        <w:pStyle w:val="Heading3"/>
      </w:pPr>
      <w:r>
        <w:t>What makes EV i4 M50 not a true M car?</w:t>
      </w:r>
    </w:p>
    <w:p>
      <w:r>
        <w:t>Score: 335</w:t>
      </w:r>
    </w:p>
    <w:p>
      <w:r>
        <w:t>Comments: 235</w:t>
      </w:r>
    </w:p>
    <w:p>
      <w:r>
        <w:t>URL: https://i.redd.it/a5zox89w7l3a1.jpg</w:t>
      </w:r>
    </w:p>
    <w:p>
      <w:r>
        <w:t>---</w:t>
      </w:r>
    </w:p>
    <w:p>
      <w:pPr>
        <w:pStyle w:val="Heading3"/>
      </w:pPr>
      <w:r>
        <w:t>1970s BMW converted to an EV, minding its own business &amp; charging</w:t>
      </w:r>
    </w:p>
    <w:p>
      <w:r>
        <w:t>Score: 387</w:t>
      </w:r>
    </w:p>
    <w:p>
      <w:r>
        <w:t>Comments: 32</w:t>
      </w:r>
    </w:p>
    <w:p>
      <w:r>
        <w:t>URL: https://i.redd.it/09tc5tabnmwc1.jpeg</w:t>
      </w:r>
    </w:p>
    <w:p>
      <w:r>
        <w:t>---</w:t>
      </w:r>
    </w:p>
    <w:p>
      <w:pPr>
        <w:pStyle w:val="Heading3"/>
      </w:pPr>
      <w:r>
        <w:t>EV more expensive to insure?</w:t>
      </w:r>
    </w:p>
    <w:p>
      <w:r>
        <w:t>Score: 7</w:t>
      </w:r>
    </w:p>
    <w:p>
      <w:r>
        <w:t>Comments: 21</w:t>
      </w:r>
    </w:p>
    <w:p>
      <w:r>
        <w:t>URL: https://www.reddit.com/r/BMW/comments/1amsend/ev_more_expensive_to_insure/</w:t>
      </w:r>
    </w:p>
    <w:p>
      <w:r>
        <w:t>---</w:t>
      </w:r>
    </w:p>
    <w:p>
      <w:pPr>
        <w:pStyle w:val="Heading3"/>
      </w:pPr>
      <w:r>
        <w:t>Totaled EV, sensible replacement?</w:t>
      </w:r>
    </w:p>
    <w:p>
      <w:r>
        <w:t>Score: 1</w:t>
      </w:r>
    </w:p>
    <w:p>
      <w:r>
        <w:t>Comments: 1</w:t>
      </w:r>
    </w:p>
    <w:p>
      <w:r>
        <w:t>URL: https://www.reddit.com/gallery/1d96ct0</w:t>
      </w:r>
    </w:p>
    <w:p>
      <w:r>
        <w:t>---</w:t>
      </w:r>
    </w:p>
    <w:p>
      <w:pPr>
        <w:pStyle w:val="Heading3"/>
      </w:pPr>
      <w:r>
        <w:t>My first BMW and first EV</w:t>
      </w:r>
    </w:p>
    <w:p>
      <w:r>
        <w:t>Score: 187</w:t>
      </w:r>
    </w:p>
    <w:p>
      <w:r>
        <w:t>Comments: 47</w:t>
      </w:r>
    </w:p>
    <w:p>
      <w:r>
        <w:t>URL: https://www.reddit.com/gallery/101olbm</w:t>
      </w:r>
    </w:p>
    <w:p>
      <w:r>
        <w:t>---</w:t>
      </w:r>
    </w:p>
    <w:p>
      <w:pPr>
        <w:pStyle w:val="Heading3"/>
      </w:pPr>
      <w:r>
        <w:t>Sign of the times...EV here. EV there.</w:t>
      </w:r>
    </w:p>
    <w:p>
      <w:r>
        <w:t>Score: 2</w:t>
      </w:r>
    </w:p>
    <w:p>
      <w:r>
        <w:t>Comments: 5</w:t>
      </w:r>
    </w:p>
    <w:p>
      <w:r>
        <w:t>URL: https://www.reddit.com/r/BMW/comments/16x413y/sign_of_the_timesev_here_ev_there/</w:t>
      </w:r>
    </w:p>
    <w:p>
      <w:r>
        <w:t>---</w:t>
      </w:r>
    </w:p>
    <w:p>
      <w:pPr>
        <w:pStyle w:val="Heading3"/>
      </w:pPr>
      <w:r>
        <w:t>Thoughts about 330e and EV’s longevity</w:t>
      </w:r>
    </w:p>
    <w:p>
      <w:r>
        <w:t>Score: 2</w:t>
      </w:r>
    </w:p>
    <w:p>
      <w:r>
        <w:t>Comments: 13</w:t>
      </w:r>
    </w:p>
    <w:p>
      <w:r>
        <w:t>URL: https://www.reddit.com/r/BMW/comments/1cm33a8/thoughts_about_330e_and_evs_longevity/</w:t>
      </w:r>
    </w:p>
    <w:p>
      <w:r>
        <w:t>---</w:t>
      </w:r>
    </w:p>
    <w:p>
      <w:pPr>
        <w:pStyle w:val="Heading3"/>
      </w:pPr>
      <w:r>
        <w:t>Received my new iX1 last week and it is truly an astonishing EV.</w:t>
      </w:r>
    </w:p>
    <w:p>
      <w:r>
        <w:t>Score: 235</w:t>
      </w:r>
    </w:p>
    <w:p>
      <w:r>
        <w:t>Comments: 73</w:t>
      </w:r>
    </w:p>
    <w:p>
      <w:r>
        <w:t>URL: https://i.redd.it/77c2kjtjoyab1.jpg</w:t>
      </w:r>
    </w:p>
    <w:p>
      <w:r>
        <w:t>---</w:t>
      </w:r>
    </w:p>
    <w:p>
      <w:pPr>
        <w:pStyle w:val="Heading2"/>
      </w:pPr>
      <w:r>
        <w:t>Keyword: hybrid</w:t>
      </w:r>
    </w:p>
    <w:p>
      <w:pPr>
        <w:pStyle w:val="Heading3"/>
      </w:pPr>
      <w:r>
        <w:t>2025 M5 (G90) Hybrid Specs Leaked — 718 HP, 5368 Lbs, Dimensions</w:t>
      </w:r>
    </w:p>
    <w:p>
      <w:r>
        <w:t>Score: 246</w:t>
      </w:r>
    </w:p>
    <w:p>
      <w:r>
        <w:t>Comments: 160</w:t>
      </w:r>
    </w:p>
    <w:p>
      <w:r>
        <w:t>URL: https://g60.bimmerpost.com/forums/showthread.php?t=2083158</w:t>
      </w:r>
    </w:p>
    <w:p>
      <w:r>
        <w:t>---</w:t>
      </w:r>
    </w:p>
    <w:p>
      <w:pPr>
        <w:pStyle w:val="Heading3"/>
      </w:pPr>
      <w:r>
        <w:t xml:space="preserve">Different interest rates for new car purchase- non Hybrid vs Hybrid?  </w:t>
      </w:r>
    </w:p>
    <w:p>
      <w:r>
        <w:t>Score: 3</w:t>
      </w:r>
    </w:p>
    <w:p>
      <w:r>
        <w:t>Comments: 2</w:t>
      </w:r>
    </w:p>
    <w:p>
      <w:r>
        <w:t>URL: https://www.reddit.com/r/BMW/comments/1d85pmk/different_interest_rates_for_new_car_purchase_non/</w:t>
      </w:r>
    </w:p>
    <w:p>
      <w:r>
        <w:t>---</w:t>
      </w:r>
    </w:p>
    <w:p>
      <w:pPr>
        <w:pStyle w:val="Heading3"/>
      </w:pPr>
      <w:r>
        <w:t>Got a hybrid for a day. Thoughts on the gearshift, if I can even call it that…</w:t>
      </w:r>
    </w:p>
    <w:p>
      <w:r>
        <w:t>Score: 426</w:t>
      </w:r>
    </w:p>
    <w:p>
      <w:r>
        <w:t>Comments: 251</w:t>
      </w:r>
    </w:p>
    <w:p>
      <w:r>
        <w:t>URL: https://i.redd.it/8nnjzqt466ma1.jpg</w:t>
      </w:r>
    </w:p>
    <w:p>
      <w:r>
        <w:t>---</w:t>
      </w:r>
    </w:p>
    <w:p>
      <w:pPr>
        <w:pStyle w:val="Heading3"/>
      </w:pPr>
      <w:r>
        <w:t>Replacing 530e hybrid battery cost?</w:t>
      </w:r>
    </w:p>
    <w:p>
      <w:r>
        <w:t>Score: 4</w:t>
      </w:r>
    </w:p>
    <w:p>
      <w:r>
        <w:t>Comments: 53</w:t>
      </w:r>
    </w:p>
    <w:p>
      <w:r>
        <w:t>URL: https://www.reddit.com/r/BMW/comments/18fkki3/replacing_530e_hybrid_battery_cost/</w:t>
      </w:r>
    </w:p>
    <w:p>
      <w:r>
        <w:t>---</w:t>
      </w:r>
    </w:p>
    <w:p>
      <w:pPr>
        <w:pStyle w:val="Heading3"/>
      </w:pPr>
      <w:r>
        <w:t>Saw these today in Mobile, Alabama. Bumper said “hybrid test vehicle”</w:t>
      </w:r>
    </w:p>
    <w:p>
      <w:r>
        <w:t>Score: 127</w:t>
      </w:r>
    </w:p>
    <w:p>
      <w:r>
        <w:t>Comments: 33</w:t>
      </w:r>
    </w:p>
    <w:p>
      <w:r>
        <w:t>URL: https://www.reddit.com/gallery/1clpjyp</w:t>
      </w:r>
    </w:p>
    <w:p>
      <w:r>
        <w:t>---</w:t>
      </w:r>
    </w:p>
    <w:p>
      <w:pPr>
        <w:pStyle w:val="Heading3"/>
      </w:pPr>
      <w:r>
        <w:t>530e Hybrid Battery</w:t>
      </w:r>
    </w:p>
    <w:p>
      <w:r>
        <w:t>Score: 1</w:t>
      </w:r>
    </w:p>
    <w:p>
      <w:r>
        <w:t>Comments: 1</w:t>
      </w:r>
    </w:p>
    <w:p>
      <w:r>
        <w:t>URL: https://www.reddit.com/r/BMW/comments/1dbuo5i/530e_hybrid_battery/</w:t>
      </w:r>
    </w:p>
    <w:p>
      <w:r>
        <w:t>---</w:t>
      </w:r>
    </w:p>
    <w:p>
      <w:pPr>
        <w:pStyle w:val="Heading3"/>
      </w:pPr>
      <w:r>
        <w:t>Hybrid question</w:t>
      </w:r>
    </w:p>
    <w:p>
      <w:r>
        <w:t>Score: 1</w:t>
      </w:r>
    </w:p>
    <w:p>
      <w:r>
        <w:t>Comments: 0</w:t>
      </w:r>
    </w:p>
    <w:p>
      <w:r>
        <w:t>URL: https://www.reddit.com/r/BMW/comments/1cyyjwk/hybrid_question/</w:t>
      </w:r>
    </w:p>
    <w:p>
      <w:r>
        <w:t>---</w:t>
      </w:r>
    </w:p>
    <w:p>
      <w:pPr>
        <w:pStyle w:val="Heading3"/>
      </w:pPr>
      <w:r>
        <w:t>Mild hybrid system - 0km</w:t>
      </w:r>
    </w:p>
    <w:p>
      <w:r>
        <w:t>Score: 3</w:t>
      </w:r>
    </w:p>
    <w:p>
      <w:r>
        <w:t>Comments: 16</w:t>
      </w:r>
    </w:p>
    <w:p>
      <w:r>
        <w:t>URL: https://i.redd.it/okbr1ry60oqc1.jpeg</w:t>
      </w:r>
    </w:p>
    <w:p>
      <w:r>
        <w:t>---</w:t>
      </w:r>
    </w:p>
    <w:p>
      <w:pPr>
        <w:pStyle w:val="Heading3"/>
      </w:pPr>
      <w:r>
        <w:t>BMW F30 Active Hybrid 3</w:t>
      </w:r>
    </w:p>
    <w:p>
      <w:r>
        <w:t>Score: 1</w:t>
      </w:r>
    </w:p>
    <w:p>
      <w:r>
        <w:t>Comments: 1</w:t>
      </w:r>
    </w:p>
    <w:p>
      <w:r>
        <w:t>URL: https://www.reddit.com/r/BMW/comments/1d637zp/bmw_f30_active_hybrid_3/</w:t>
      </w:r>
    </w:p>
    <w:p>
      <w:r>
        <w:t>---</w:t>
      </w:r>
    </w:p>
    <w:p>
      <w:pPr>
        <w:pStyle w:val="Heading3"/>
      </w:pPr>
      <w:r>
        <w:t>440i Mild Hybrid Worth It?</w:t>
      </w:r>
    </w:p>
    <w:p>
      <w:r>
        <w:t>Score: 1</w:t>
      </w:r>
    </w:p>
    <w:p>
      <w:r>
        <w:t>Comments: 7</w:t>
      </w:r>
    </w:p>
    <w:p>
      <w:r>
        <w:t>URL: https://www.reddit.com/r/BMW/comments/1boge06/440i_mild_hybrid_worth_it/</w:t>
      </w:r>
    </w:p>
    <w:p>
      <w:r>
        <w:t>---</w:t>
      </w:r>
    </w:p>
    <w:p>
      <w:pPr>
        <w:pStyle w:val="Heading2"/>
      </w:pPr>
      <w:r>
        <w:t>Keyword: renewable energy</w:t>
      </w:r>
    </w:p>
    <w:p>
      <w:pPr>
        <w:pStyle w:val="Heading3"/>
      </w:pPr>
      <w:r>
        <w:t>Is the iX1 any subtle?</w:t>
      </w:r>
    </w:p>
    <w:p>
      <w:r>
        <w:t>Score: 1</w:t>
      </w:r>
    </w:p>
    <w:p>
      <w:r>
        <w:t>Comments: 5</w:t>
      </w:r>
    </w:p>
    <w:p>
      <w:r>
        <w:t>URL: https://www.reddit.com/r/BMW/comments/11c85v8/is_the_ix1_any_subtle/</w:t>
      </w:r>
    </w:p>
    <w:p>
      <w:r>
        <w:t>---</w:t>
      </w:r>
    </w:p>
    <w:p>
      <w:pPr>
        <w:pStyle w:val="Heading2"/>
      </w:pPr>
      <w:r>
        <w:t>Keyword: climate action</w:t>
      </w:r>
    </w:p>
    <w:p>
      <w:pPr>
        <w:pStyle w:val="Heading3"/>
      </w:pPr>
      <w:r>
        <w:t>Is this a good buy?</w:t>
      </w:r>
    </w:p>
    <w:p>
      <w:r>
        <w:t>Score: 1</w:t>
      </w:r>
    </w:p>
    <w:p>
      <w:r>
        <w:t>Comments: 1</w:t>
      </w:r>
    </w:p>
    <w:p>
      <w:r>
        <w:t>URL: https://www.reddit.com/r/BMW/comments/18hjgxg/is_this_a_good_buy/</w:t>
      </w:r>
    </w:p>
    <w:p>
      <w:r>
        <w:t>---</w:t>
      </w:r>
    </w:p>
    <w:p>
      <w:pPr>
        <w:pStyle w:val="Heading3"/>
      </w:pPr>
      <w:r>
        <w:t>4 series, are they as good as they look? Culture shock upgrade from small car too much?</w:t>
      </w:r>
    </w:p>
    <w:p>
      <w:r>
        <w:t>Score: 1</w:t>
      </w:r>
    </w:p>
    <w:p>
      <w:r>
        <w:t>Comments: 11</w:t>
      </w:r>
    </w:p>
    <w:p>
      <w:r>
        <w:t>URL: https://www.reddit.com/r/BMW/comments/ecux3j/4_series_are_they_as_good_as_they_look_culture/</w:t>
      </w:r>
    </w:p>
    <w:p>
      <w:r>
        <w:t>---</w:t>
      </w:r>
    </w:p>
    <w:p>
      <w:pPr>
        <w:pStyle w:val="Heading1"/>
      </w:pPr>
      <w:r>
        <w:t>Subreddit: Audi</w:t>
      </w:r>
    </w:p>
    <w:p>
      <w:pPr>
        <w:pStyle w:val="Heading2"/>
      </w:pPr>
      <w:r>
        <w:t>Keyword: sustainability</w:t>
      </w:r>
    </w:p>
    <w:p>
      <w:pPr>
        <w:pStyle w:val="Heading3"/>
      </w:pPr>
      <w:r>
        <w:t>A sustainable Audi future</w:t>
      </w:r>
    </w:p>
    <w:p>
      <w:r>
        <w:t>Score: 81</w:t>
      </w:r>
    </w:p>
    <w:p>
      <w:r>
        <w:t>Comments: 23</w:t>
      </w:r>
    </w:p>
    <w:p>
      <w:r>
        <w:t>URL: https://i.redd.it/hpbxl44kzt081.png</w:t>
      </w:r>
    </w:p>
    <w:p>
      <w:r>
        <w:t>---</w:t>
      </w:r>
    </w:p>
    <w:p>
      <w:pPr>
        <w:pStyle w:val="Heading3"/>
      </w:pPr>
      <w:r>
        <w:t>Dealer neglected to reinstall air ducts on intake on my Q7 during service. Now getting errors and warnings sustained.</w:t>
      </w:r>
    </w:p>
    <w:p>
      <w:r>
        <w:t>Score: 12</w:t>
      </w:r>
    </w:p>
    <w:p>
      <w:r>
        <w:t>Comments: 10</w:t>
      </w:r>
    </w:p>
    <w:p>
      <w:r>
        <w:t>URL: https://i.redd.it/u72l54e5beca1.jpg</w:t>
      </w:r>
    </w:p>
    <w:p>
      <w:r>
        <w:t>---</w:t>
      </w:r>
    </w:p>
    <w:p>
      <w:pPr>
        <w:pStyle w:val="Heading3"/>
      </w:pPr>
      <w:r>
        <w:t>Dealer neglected to reinstall air ducts on intake on my Q7 during service. Now getting errors and warnings sustained.</w:t>
      </w:r>
    </w:p>
    <w:p>
      <w:r>
        <w:t>Score: 1</w:t>
      </w:r>
    </w:p>
    <w:p>
      <w:r>
        <w:t>Comments: 0</w:t>
      </w:r>
    </w:p>
    <w:p>
      <w:r>
        <w:t>URL: https://www.reddit.com/r/Audi/comments/10d7yxo/dealer_neglected_to_reinstall_air_ducts_on_intake/</w:t>
      </w:r>
    </w:p>
    <w:p>
      <w:r>
        <w:t>---</w:t>
      </w:r>
    </w:p>
    <w:p>
      <w:pPr>
        <w:pStyle w:val="Heading3"/>
      </w:pPr>
      <w:r>
        <w:t>Audi's role in creating sustainable fuels</w:t>
      </w:r>
    </w:p>
    <w:p>
      <w:r>
        <w:t>Score: 2</w:t>
      </w:r>
    </w:p>
    <w:p>
      <w:r>
        <w:t>Comments: 0</w:t>
      </w:r>
    </w:p>
    <w:p>
      <w:r>
        <w:t>URL: http://www.automoblog.net/2015/05/21/audi-creates-new-sustaniable-fuels/</w:t>
      </w:r>
    </w:p>
    <w:p>
      <w:r>
        <w:t>---</w:t>
      </w:r>
    </w:p>
    <w:p>
      <w:pPr>
        <w:pStyle w:val="Heading3"/>
      </w:pPr>
      <w:r>
        <w:t>Got rear ended will my Q5 get totaled?</w:t>
      </w:r>
    </w:p>
    <w:p>
      <w:r>
        <w:t>Score: 521</w:t>
      </w:r>
    </w:p>
    <w:p>
      <w:r>
        <w:t>Comments: 202</w:t>
      </w:r>
    </w:p>
    <w:p>
      <w:r>
        <w:t>URL: https://www.reddit.com/gallery/13oqpaa</w:t>
      </w:r>
    </w:p>
    <w:p>
      <w:r>
        <w:t>---</w:t>
      </w:r>
    </w:p>
    <w:p>
      <w:pPr>
        <w:pStyle w:val="Heading3"/>
      </w:pPr>
      <w:r>
        <w:t>Difference between my 06 GTI and 22 RS3 manuals</w:t>
      </w:r>
    </w:p>
    <w:p>
      <w:r>
        <w:t>Score: 517</w:t>
      </w:r>
    </w:p>
    <w:p>
      <w:r>
        <w:t>Comments: 155</w:t>
      </w:r>
    </w:p>
    <w:p>
      <w:r>
        <w:t>URL: https://i.imgur.com/feq6NXt.jpg</w:t>
      </w:r>
    </w:p>
    <w:p>
      <w:r>
        <w:t>---</w:t>
      </w:r>
    </w:p>
    <w:p>
      <w:pPr>
        <w:pStyle w:val="Heading3"/>
      </w:pPr>
      <w:r>
        <w:t>Next gen 2025 Q3 rendering</w:t>
      </w:r>
    </w:p>
    <w:p>
      <w:r>
        <w:t>Score: 12</w:t>
      </w:r>
    </w:p>
    <w:p>
      <w:r>
        <w:t>Comments: 20</w:t>
      </w:r>
    </w:p>
    <w:p>
      <w:r>
        <w:t>URL: https://www.reddit.com/r/Audi/comments/18qtbfz/next_gen_2025_q3_rendering/</w:t>
      </w:r>
    </w:p>
    <w:p>
      <w:r>
        <w:t>---</w:t>
      </w:r>
    </w:p>
    <w:p>
      <w:pPr>
        <w:pStyle w:val="Heading3"/>
      </w:pPr>
      <w:r>
        <w:t>VW Group CEO Admits Audi Lags Behind Rivals, Software Issues To Blame</w:t>
      </w:r>
    </w:p>
    <w:p>
      <w:r>
        <w:t>Score: 98</w:t>
      </w:r>
    </w:p>
    <w:p>
      <w:r>
        <w:t>Comments: 81</w:t>
      </w:r>
    </w:p>
    <w:p>
      <w:r>
        <w:t>URL: https://www.reddit.com/r/Audi/comments/14hv17l/vw_group_ceo_admits_audi_lags_behind_rivals/</w:t>
      </w:r>
    </w:p>
    <w:p>
      <w:r>
        <w:t>---</w:t>
      </w:r>
    </w:p>
    <w:p>
      <w:pPr>
        <w:pStyle w:val="Heading3"/>
      </w:pPr>
      <w:r>
        <w:t>Concerns over 2014</w:t>
      </w:r>
    </w:p>
    <w:p>
      <w:r>
        <w:t>Score: 2</w:t>
      </w:r>
    </w:p>
    <w:p>
      <w:r>
        <w:t>Comments: 9</w:t>
      </w:r>
    </w:p>
    <w:p>
      <w:r>
        <w:t>URL: https://www.reddit.com/r/Audi/comments/y0o69p/concerns_over_2014/</w:t>
      </w:r>
    </w:p>
    <w:p>
      <w:r>
        <w:t>---</w:t>
      </w:r>
    </w:p>
    <w:p>
      <w:pPr>
        <w:pStyle w:val="Heading3"/>
      </w:pPr>
      <w:r>
        <w:t>Buying S-Tronic with 200k km</w:t>
      </w:r>
    </w:p>
    <w:p>
      <w:r>
        <w:t>Score: 1</w:t>
      </w:r>
    </w:p>
    <w:p>
      <w:r>
        <w:t>Comments: 9</w:t>
      </w:r>
    </w:p>
    <w:p>
      <w:r>
        <w:t>URL: https://www.reddit.com/r/Audi/comments/1d18zgq/buying_stronic_with_200k_km/</w:t>
      </w:r>
    </w:p>
    <w:p>
      <w:r>
        <w:t>---</w:t>
      </w:r>
    </w:p>
    <w:p>
      <w:pPr>
        <w:pStyle w:val="Heading2"/>
      </w:pPr>
      <w:r>
        <w:t>Keyword: carbon neutrality</w:t>
      </w:r>
    </w:p>
    <w:p>
      <w:pPr>
        <w:pStyle w:val="Heading3"/>
      </w:pPr>
      <w:r>
        <w:t>A Sportback doing Sportback things. ☘️</w:t>
      </w:r>
    </w:p>
    <w:p>
      <w:r>
        <w:t>Score: 211</w:t>
      </w:r>
    </w:p>
    <w:p>
      <w:r>
        <w:t>Comments: 19</w:t>
      </w:r>
    </w:p>
    <w:p>
      <w:r>
        <w:t>URL: https://i.redd.it/3zohiz0cahrc1.jpeg</w:t>
      </w:r>
    </w:p>
    <w:p>
      <w:r>
        <w:t>---</w:t>
      </w:r>
    </w:p>
    <w:p>
      <w:pPr>
        <w:pStyle w:val="Heading2"/>
      </w:pPr>
      <w:r>
        <w:t>Keyword: electric vehicle</w:t>
      </w:r>
    </w:p>
    <w:p>
      <w:pPr>
        <w:pStyle w:val="Heading3"/>
      </w:pPr>
      <w:r>
        <w:t>Volkswagen, Audi, Porsche and Scout Motors brands to implement the North American Charging Standard in future electric vehicles</w:t>
      </w:r>
    </w:p>
    <w:p>
      <w:r>
        <w:t>Score: 2</w:t>
      </w:r>
    </w:p>
    <w:p>
      <w:r>
        <w:t>Comments: 0</w:t>
      </w:r>
    </w:p>
    <w:p>
      <w:r>
        <w:t>URL: https://imprintent.org/volkswagen-audi-porsche-and-scout-motors-brands-to-implement-the-north-american-charging-standard-in-future-electric-vehicles/</w:t>
      </w:r>
    </w:p>
    <w:p>
      <w:r>
        <w:t>---</w:t>
      </w:r>
    </w:p>
    <w:p>
      <w:pPr>
        <w:pStyle w:val="Heading3"/>
      </w:pPr>
      <w:r>
        <w:t>Traded in our Mercedes for our first Audi and our first electric vehicle!</w:t>
      </w:r>
    </w:p>
    <w:p>
      <w:r>
        <w:t>Score: 115</w:t>
      </w:r>
    </w:p>
    <w:p>
      <w:r>
        <w:t>Comments: 18</w:t>
      </w:r>
    </w:p>
    <w:p>
      <w:r>
        <w:t>URL: https://i.redd.it/72fwhntf35s51.jpg</w:t>
      </w:r>
    </w:p>
    <w:p>
      <w:r>
        <w:t>---</w:t>
      </w:r>
    </w:p>
    <w:p>
      <w:pPr>
        <w:pStyle w:val="Heading3"/>
      </w:pPr>
      <w:r>
        <w:t>Florida warns about hurricane-damaged electric vehicles l GMA</w:t>
      </w:r>
    </w:p>
    <w:p>
      <w:r>
        <w:t>Score: 2</w:t>
      </w:r>
    </w:p>
    <w:p>
      <w:r>
        <w:t>Comments: 1</w:t>
      </w:r>
    </w:p>
    <w:p>
      <w:r>
        <w:t>URL: https://youtu.be/X5NiWJcyrwI</w:t>
      </w:r>
    </w:p>
    <w:p>
      <w:r>
        <w:t>---</w:t>
      </w:r>
    </w:p>
    <w:p>
      <w:pPr>
        <w:pStyle w:val="Heading3"/>
      </w:pPr>
      <w:r>
        <w:t xml:space="preserve">Audi is slowing down EV rollout </w:t>
      </w:r>
    </w:p>
    <w:p>
      <w:r>
        <w:t>Score: 133</w:t>
      </w:r>
    </w:p>
    <w:p>
      <w:r>
        <w:t>Comments: 138</w:t>
      </w:r>
    </w:p>
    <w:p>
      <w:r>
        <w:t>URL: https://www.reddit.com/r/Audi/comments/1b1wdqv/audi_is_slowing_down_ev_rollout/</w:t>
      </w:r>
    </w:p>
    <w:p>
      <w:r>
        <w:t>---</w:t>
      </w:r>
    </w:p>
    <w:p>
      <w:pPr>
        <w:pStyle w:val="Heading3"/>
      </w:pPr>
      <w:r>
        <w:t>Would you buy Audi electric vehicle ?</w:t>
      </w:r>
    </w:p>
    <w:p>
      <w:r>
        <w:t>Score: 2</w:t>
      </w:r>
    </w:p>
    <w:p>
      <w:r>
        <w:t>Comments: 12</w:t>
      </w:r>
    </w:p>
    <w:p>
      <w:r>
        <w:t>URL: https://www.reddit.com/r/Audi/comments/e04nv0/would_you_buy_audi_electric_vehicle/</w:t>
      </w:r>
    </w:p>
    <w:p>
      <w:r>
        <w:t>---</w:t>
      </w:r>
    </w:p>
    <w:p>
      <w:pPr>
        <w:pStyle w:val="Heading3"/>
      </w:pPr>
      <w:r>
        <w:t>Audi Accelerates Transformation With A Strong 2021 For Fully Electric Vehicles</w:t>
      </w:r>
    </w:p>
    <w:p>
      <w:r>
        <w:t>Score: 0</w:t>
      </w:r>
    </w:p>
    <w:p>
      <w:r>
        <w:t>Comments: 1</w:t>
      </w:r>
    </w:p>
    <w:p>
      <w:r>
        <w:t>URL: https://en.wheelz.me/audi-accelerates-transformation-with-a-strong-2021-for-fully-electric-vehicles/</w:t>
      </w:r>
    </w:p>
    <w:p>
      <w:r>
        <w:t>---</w:t>
      </w:r>
    </w:p>
    <w:p>
      <w:pPr>
        <w:pStyle w:val="Heading3"/>
      </w:pPr>
      <w:r>
        <w:t>Audi Suspends Electric Vehicle Production Due To Battery Shortage</w:t>
      </w:r>
    </w:p>
    <w:p>
      <w:r>
        <w:t>Score: 3</w:t>
      </w:r>
    </w:p>
    <w:p>
      <w:r>
        <w:t>Comments: 2</w:t>
      </w:r>
    </w:p>
    <w:p>
      <w:r>
        <w:t>URL: https://oilprice.com/Latest-Energy-News/World-News/Audi-Suspends-Electric-Vehicle-Production-Due-To-Battery-Shortage.html</w:t>
      </w:r>
    </w:p>
    <w:p>
      <w:r>
        <w:t>---</w:t>
      </w:r>
    </w:p>
    <w:p>
      <w:pPr>
        <w:pStyle w:val="Heading3"/>
      </w:pPr>
      <w:r>
        <w:t>USA Electric Vehicle Sales by Brand</w:t>
      </w:r>
    </w:p>
    <w:p>
      <w:r>
        <w:t>Score: 0</w:t>
      </w:r>
    </w:p>
    <w:p>
      <w:r>
        <w:t>Comments: 0</w:t>
      </w:r>
    </w:p>
    <w:p>
      <w:r>
        <w:t>URL: https://www.youtube.com/watch?v=jRA2sb4KkBA&amp;t=</w:t>
      </w:r>
    </w:p>
    <w:p>
      <w:r>
        <w:t>---</w:t>
      </w:r>
    </w:p>
    <w:p>
      <w:pPr>
        <w:pStyle w:val="Heading3"/>
      </w:pPr>
      <w:r>
        <w:t>Summary &gt; 2023 RS 6 Avant &gt; 2023 &gt; RS 6 Avant [REDIRECT] &gt; Audi | Luxury sedans, SUVs, convertibles, electric vehicles &amp; more</w:t>
      </w:r>
    </w:p>
    <w:p>
      <w:r>
        <w:t>Score: 3</w:t>
      </w:r>
    </w:p>
    <w:p>
      <w:r>
        <w:t>Comments: 0</w:t>
      </w:r>
    </w:p>
    <w:p>
      <w:r>
        <w:t>URL: https://www.audiusa.com/us/web/en/models/a6/rs6-avant/2023/overview/summary.html</w:t>
      </w:r>
    </w:p>
    <w:p>
      <w:r>
        <w:t>---</w:t>
      </w:r>
    </w:p>
    <w:p>
      <w:pPr>
        <w:pStyle w:val="Heading3"/>
      </w:pPr>
      <w:r>
        <w:t>E-Legend EL1 (Sport Quattro homage) on target for production in 2024 - thoughts?</w:t>
      </w:r>
    </w:p>
    <w:p>
      <w:r>
        <w:t>Score: 281</w:t>
      </w:r>
    </w:p>
    <w:p>
      <w:r>
        <w:t>Comments: 50</w:t>
      </w:r>
    </w:p>
    <w:p>
      <w:r>
        <w:t>URL: https://i.redd.it/fs09xviah3nb1.jpg</w:t>
      </w:r>
    </w:p>
    <w:p>
      <w:r>
        <w:t>---</w:t>
      </w:r>
    </w:p>
    <w:p>
      <w:pPr>
        <w:pStyle w:val="Heading2"/>
      </w:pPr>
      <w:r>
        <w:t>Keyword: EV</w:t>
      </w:r>
    </w:p>
    <w:p>
      <w:pPr>
        <w:pStyle w:val="Heading3"/>
      </w:pPr>
      <w:r>
        <w:t>real world example of current ev deprecation.</w:t>
      </w:r>
    </w:p>
    <w:p>
      <w:r>
        <w:t>Score: 1024</w:t>
      </w:r>
    </w:p>
    <w:p>
      <w:r>
        <w:t>Comments: 222</w:t>
      </w:r>
    </w:p>
    <w:p>
      <w:r>
        <w:t>URL: https://i.redd.it/ommprvy6uw5c1.png</w:t>
      </w:r>
    </w:p>
    <w:p>
      <w:r>
        <w:t>---</w:t>
      </w:r>
    </w:p>
    <w:p>
      <w:pPr>
        <w:pStyle w:val="Heading3"/>
      </w:pPr>
      <w:r>
        <w:t>Just saw this on Facebook. EV A5?</w:t>
      </w:r>
    </w:p>
    <w:p>
      <w:r>
        <w:t>Score: 399</w:t>
      </w:r>
    </w:p>
    <w:p>
      <w:r>
        <w:t>Comments: 140</w:t>
      </w:r>
    </w:p>
    <w:p>
      <w:r>
        <w:t>URL: https://i.redd.it/wu6mkkj2r55c1.jpg</w:t>
      </w:r>
    </w:p>
    <w:p>
      <w:r>
        <w:t>---</w:t>
      </w:r>
    </w:p>
    <w:p>
      <w:pPr>
        <w:pStyle w:val="Heading3"/>
      </w:pPr>
      <w:r>
        <w:t xml:space="preserve">Audi is slowing down EV rollout </w:t>
      </w:r>
    </w:p>
    <w:p>
      <w:r>
        <w:t>Score: 132</w:t>
      </w:r>
    </w:p>
    <w:p>
      <w:r>
        <w:t>Comments: 138</w:t>
      </w:r>
    </w:p>
    <w:p>
      <w:r>
        <w:t>URL: https://www.reddit.com/r/Audi/comments/1b1wdqv/audi_is_slowing_down_ev_rollout/</w:t>
      </w:r>
    </w:p>
    <w:p>
      <w:r>
        <w:t>---</w:t>
      </w:r>
    </w:p>
    <w:p>
      <w:pPr>
        <w:pStyle w:val="Heading3"/>
      </w:pPr>
      <w:r>
        <w:t>EV AND ITS COST</w:t>
      </w:r>
    </w:p>
    <w:p>
      <w:r>
        <w:t>Score: 0</w:t>
      </w:r>
    </w:p>
    <w:p>
      <w:r>
        <w:t>Comments: 93</w:t>
      </w:r>
    </w:p>
    <w:p>
      <w:r>
        <w:t>URL: https://www.reddit.com/gallery/1cf3q1n</w:t>
      </w:r>
    </w:p>
    <w:p>
      <w:r>
        <w:t>---</w:t>
      </w:r>
    </w:p>
    <w:p>
      <w:pPr>
        <w:pStyle w:val="Heading3"/>
      </w:pPr>
      <w:r>
        <w:t>Apparently the e-tron (SUV) doesn’t stand out as an EV</w:t>
      </w:r>
    </w:p>
    <w:p>
      <w:r>
        <w:t>Score: 1089</w:t>
      </w:r>
    </w:p>
    <w:p>
      <w:r>
        <w:t>Comments: 191</w:t>
      </w:r>
    </w:p>
    <w:p>
      <w:r>
        <w:t>URL: https://i.redd.it/nz9pgj9dlb881.jpg</w:t>
      </w:r>
    </w:p>
    <w:p>
      <w:r>
        <w:t>---</w:t>
      </w:r>
    </w:p>
    <w:p>
      <w:pPr>
        <w:pStyle w:val="Heading3"/>
      </w:pPr>
      <w:r>
        <w:t>New to Audi, New to EV</w:t>
      </w:r>
    </w:p>
    <w:p>
      <w:r>
        <w:t>Score: 323</w:t>
      </w:r>
    </w:p>
    <w:p>
      <w:r>
        <w:t>Comments: 75</w:t>
      </w:r>
    </w:p>
    <w:p>
      <w:r>
        <w:t>URL: https://www.reddit.com/gallery/116kc49</w:t>
      </w:r>
    </w:p>
    <w:p>
      <w:r>
        <w:t>---</w:t>
      </w:r>
    </w:p>
    <w:p>
      <w:pPr>
        <w:pStyle w:val="Heading3"/>
      </w:pPr>
      <w:r>
        <w:t xml:space="preserve">Added an etron-GT to our garage today.  2024 prestige in Suzuka gray with Arras red interior. As someone who didn’t care much for EVs, I can definitely admit that I was wrong about this car. What a brilliant EV sedan. </w:t>
      </w:r>
    </w:p>
    <w:p>
      <w:r>
        <w:t>Score: 155</w:t>
      </w:r>
    </w:p>
    <w:p>
      <w:r>
        <w:t>Comments: 84</w:t>
      </w:r>
    </w:p>
    <w:p>
      <w:r>
        <w:t>URL: https://i.redd.it/0r4ijuzcggvc1.jpeg</w:t>
      </w:r>
    </w:p>
    <w:p>
      <w:r>
        <w:t>---</w:t>
      </w:r>
    </w:p>
    <w:p>
      <w:pPr>
        <w:pStyle w:val="Heading3"/>
      </w:pPr>
      <w:r>
        <w:t>Opinion on Audi EVs</w:t>
      </w:r>
    </w:p>
    <w:p>
      <w:r>
        <w:t>Score: 0</w:t>
      </w:r>
    </w:p>
    <w:p>
      <w:r>
        <w:t>Comments: 18</w:t>
      </w:r>
    </w:p>
    <w:p>
      <w:r>
        <w:t>URL: https://www.reddit.com/r/Audi/comments/1cfy10e/opinion_on_audi_evs/</w:t>
      </w:r>
    </w:p>
    <w:p>
      <w:r>
        <w:t>---</w:t>
      </w:r>
    </w:p>
    <w:p>
      <w:pPr>
        <w:pStyle w:val="Heading3"/>
      </w:pPr>
      <w:r>
        <w:t>Audi EV price drop. Will the price wars influence the shift to EVs?</w:t>
      </w:r>
    </w:p>
    <w:p>
      <w:r>
        <w:t>Score: 26</w:t>
      </w:r>
    </w:p>
    <w:p>
      <w:r>
        <w:t>Comments: 54</w:t>
      </w:r>
    </w:p>
    <w:p>
      <w:r>
        <w:t>URL: https://i.redd.it/1urm213180da1.png</w:t>
      </w:r>
    </w:p>
    <w:p>
      <w:r>
        <w:t>---</w:t>
      </w:r>
    </w:p>
    <w:p>
      <w:pPr>
        <w:pStyle w:val="Heading3"/>
      </w:pPr>
      <w:r>
        <w:t>S7 vs EV</w:t>
      </w:r>
    </w:p>
    <w:p>
      <w:r>
        <w:t>Score: 1</w:t>
      </w:r>
    </w:p>
    <w:p>
      <w:r>
        <w:t>Comments: 8</w:t>
      </w:r>
    </w:p>
    <w:p>
      <w:r>
        <w:t>URL: https://www.reddit.com/r/Audi/comments/1c2dawl/s7_vs_ev/</w:t>
      </w:r>
    </w:p>
    <w:p>
      <w:r>
        <w:t>---</w:t>
      </w:r>
    </w:p>
    <w:p>
      <w:pPr>
        <w:pStyle w:val="Heading2"/>
      </w:pPr>
      <w:r>
        <w:t>Keyword: hybrid</w:t>
      </w:r>
    </w:p>
    <w:p>
      <w:pPr>
        <w:pStyle w:val="Heading3"/>
      </w:pPr>
      <w:r>
        <w:t>My hybrid is38 S1</w:t>
      </w:r>
    </w:p>
    <w:p>
      <w:r>
        <w:t>Score: 419</w:t>
      </w:r>
    </w:p>
    <w:p>
      <w:r>
        <w:t>Comments: 37</w:t>
      </w:r>
    </w:p>
    <w:p>
      <w:r>
        <w:t>URL: https://i.redd.it/bfej0cujutza1.jpg</w:t>
      </w:r>
    </w:p>
    <w:p>
      <w:r>
        <w:t>---</w:t>
      </w:r>
    </w:p>
    <w:p>
      <w:pPr>
        <w:pStyle w:val="Heading3"/>
      </w:pPr>
      <w:r>
        <w:t>Hybrids</w:t>
      </w:r>
    </w:p>
    <w:p>
      <w:r>
        <w:t>Score: 1</w:t>
      </w:r>
    </w:p>
    <w:p>
      <w:r>
        <w:t>Comments: 7</w:t>
      </w:r>
    </w:p>
    <w:p>
      <w:r>
        <w:t>URL: https://www.reddit.com/r/Audi/comments/1c60svk/hybrids/</w:t>
      </w:r>
    </w:p>
    <w:p>
      <w:r>
        <w:t>---</w:t>
      </w:r>
    </w:p>
    <w:p>
      <w:pPr>
        <w:pStyle w:val="Heading3"/>
      </w:pPr>
      <w:r>
        <w:t>A3 hybrid/petrol/diesel?</w:t>
      </w:r>
    </w:p>
    <w:p>
      <w:r>
        <w:t>Score: 1</w:t>
      </w:r>
    </w:p>
    <w:p>
      <w:r>
        <w:t>Comments: 12</w:t>
      </w:r>
    </w:p>
    <w:p>
      <w:r>
        <w:t>URL: https://www.reddit.com/r/Audi/comments/1c23eo1/a3_hybridpetroldiesel/</w:t>
      </w:r>
    </w:p>
    <w:p>
      <w:r>
        <w:t>---</w:t>
      </w:r>
    </w:p>
    <w:p>
      <w:pPr>
        <w:pStyle w:val="Heading3"/>
      </w:pPr>
      <w:r>
        <w:t>Audi a3 mild hybrid vs petrol</w:t>
      </w:r>
    </w:p>
    <w:p>
      <w:r>
        <w:t>Score: 1</w:t>
      </w:r>
    </w:p>
    <w:p>
      <w:r>
        <w:t>Comments: 8</w:t>
      </w:r>
    </w:p>
    <w:p>
      <w:r>
        <w:t>URL: https://www.reddit.com/r/Audi/comments/1cmiy4w/audi_a3_mild_hybrid_vs_petrol/</w:t>
      </w:r>
    </w:p>
    <w:p>
      <w:r>
        <w:t>---</w:t>
      </w:r>
    </w:p>
    <w:p>
      <w:pPr>
        <w:pStyle w:val="Heading3"/>
      </w:pPr>
      <w:r>
        <w:t>B9 RS5 Coupe with new Vossen HF-5 hybrid forged wheels</w:t>
      </w:r>
    </w:p>
    <w:p>
      <w:r>
        <w:t>Score: 406</w:t>
      </w:r>
    </w:p>
    <w:p>
      <w:r>
        <w:t>Comments: 34</w:t>
      </w:r>
    </w:p>
    <w:p>
      <w:r>
        <w:t>URL: https://i.redd.it/xc1fg95041la1.jpg</w:t>
      </w:r>
    </w:p>
    <w:p>
      <w:r>
        <w:t>---</w:t>
      </w:r>
    </w:p>
    <w:p>
      <w:pPr>
        <w:pStyle w:val="Heading3"/>
      </w:pPr>
      <w:r>
        <w:t>Moisture on 12V mild hybrid battery</w:t>
      </w:r>
    </w:p>
    <w:p>
      <w:r>
        <w:t>Score: 2</w:t>
      </w:r>
    </w:p>
    <w:p>
      <w:r>
        <w:t>Comments: 0</w:t>
      </w:r>
    </w:p>
    <w:p>
      <w:r>
        <w:t>URL: https://i.redd.it/9tv0i5zylz2d1.jpeg</w:t>
      </w:r>
    </w:p>
    <w:p>
      <w:r>
        <w:t>---</w:t>
      </w:r>
    </w:p>
    <w:p>
      <w:pPr>
        <w:pStyle w:val="Heading3"/>
      </w:pPr>
      <w:r>
        <w:t xml:space="preserve">A3 hybrid not charging </w:t>
      </w:r>
    </w:p>
    <w:p>
      <w:r>
        <w:t>Score: 3</w:t>
      </w:r>
    </w:p>
    <w:p>
      <w:r>
        <w:t>Comments: 1</w:t>
      </w:r>
    </w:p>
    <w:p>
      <w:r>
        <w:t>URL: https://i.redd.it/8gc8z5111doc1.jpeg</w:t>
      </w:r>
    </w:p>
    <w:p>
      <w:r>
        <w:t>---</w:t>
      </w:r>
    </w:p>
    <w:p>
      <w:pPr>
        <w:pStyle w:val="Heading3"/>
      </w:pPr>
      <w:r>
        <w:t>2020 q5 Hybrid charging</w:t>
      </w:r>
    </w:p>
    <w:p>
      <w:r>
        <w:t>Score: 2</w:t>
      </w:r>
    </w:p>
    <w:p>
      <w:r>
        <w:t>Comments: 2</w:t>
      </w:r>
    </w:p>
    <w:p>
      <w:r>
        <w:t>URL: https://www.reddit.com/r/Audi/comments/1b56zqg/2020_q5_hybrid_charging/</w:t>
      </w:r>
    </w:p>
    <w:p>
      <w:r>
        <w:t>---</w:t>
      </w:r>
    </w:p>
    <w:p>
      <w:pPr>
        <w:pStyle w:val="Heading3"/>
      </w:pPr>
      <w:r>
        <w:t>Does 2024 A5 has mild hybrid system?</w:t>
      </w:r>
    </w:p>
    <w:p>
      <w:r>
        <w:t>Score: 1</w:t>
      </w:r>
    </w:p>
    <w:p>
      <w:r>
        <w:t>Comments: 5</w:t>
      </w:r>
    </w:p>
    <w:p>
      <w:r>
        <w:t>URL: https://www.reddit.com/r/Audi/comments/1cgc45m/does_2024_a5_has_mild_hybrid_system/</w:t>
      </w:r>
    </w:p>
    <w:p>
      <w:r>
        <w:t>---</w:t>
      </w:r>
    </w:p>
    <w:p>
      <w:pPr>
        <w:pStyle w:val="Heading3"/>
      </w:pPr>
      <w:r>
        <w:t xml:space="preserve">120 V charging time for Q5 hybrid </w:t>
      </w:r>
    </w:p>
    <w:p>
      <w:r>
        <w:t>Score: 0</w:t>
      </w:r>
    </w:p>
    <w:p>
      <w:r>
        <w:t>Comments: 3</w:t>
      </w:r>
    </w:p>
    <w:p>
      <w:r>
        <w:t>URL: https://www.reddit.com/r/Audi/comments/1ccxz18/120_v_charging_time_for_q5_hybrid/</w:t>
      </w:r>
    </w:p>
    <w:p>
      <w:r>
        <w:t>---</w:t>
      </w:r>
    </w:p>
    <w:p>
      <w:pPr>
        <w:pStyle w:val="Heading2"/>
      </w:pPr>
      <w:r>
        <w:t>Keyword: renewable energy</w:t>
      </w:r>
    </w:p>
    <w:p>
      <w:pPr>
        <w:pStyle w:val="Heading3"/>
      </w:pPr>
      <w:r>
        <w:t>Audi produces diesel from carbon dioxide and water using renewable energy (x-post r/world news)</w:t>
      </w:r>
    </w:p>
    <w:p>
      <w:r>
        <w:t>Score: 14</w:t>
      </w:r>
    </w:p>
    <w:p>
      <w:r>
        <w:t>Comments: 4</w:t>
      </w:r>
    </w:p>
    <w:p>
      <w:r>
        <w:t>URL: http://www.sciencealert.com/audi-have-successfully-made-diesel-fuel-from-air-and-water</w:t>
      </w:r>
    </w:p>
    <w:p>
      <w:r>
        <w:t>---</w:t>
      </w:r>
    </w:p>
    <w:p>
      <w:pPr>
        <w:pStyle w:val="Heading2"/>
      </w:pPr>
      <w:r>
        <w:t>Keyword: climate action</w:t>
      </w:r>
    </w:p>
    <w:p>
      <w:pPr>
        <w:pStyle w:val="Heading3"/>
      </w:pPr>
      <w:r>
        <w:t>My thoughts on the Carista beta</w:t>
      </w:r>
    </w:p>
    <w:p>
      <w:r>
        <w:t>Score: 1</w:t>
      </w:r>
    </w:p>
    <w:p>
      <w:r>
        <w:t>Comments: 4</w:t>
      </w:r>
    </w:p>
    <w:p>
      <w:r>
        <w:t>URL: https://www.reddit.com/r/Audi/comments/3jf0o8/my_thoughts_on_the_carista_beta/</w:t>
      </w:r>
    </w:p>
    <w:p>
      <w:r>
        <w:t>---</w:t>
      </w:r>
    </w:p>
    <w:p>
      <w:pPr>
        <w:pStyle w:val="Heading1"/>
      </w:pPr>
      <w:r>
        <w:t>Subreddit: Ford</w:t>
      </w:r>
    </w:p>
    <w:p>
      <w:pPr>
        <w:pStyle w:val="Heading2"/>
      </w:pPr>
      <w:r>
        <w:t>Keyword: sustainability</w:t>
      </w:r>
    </w:p>
    <w:p>
      <w:pPr>
        <w:pStyle w:val="Heading3"/>
      </w:pPr>
      <w:r>
        <w:t>18/19 Sustainability Report: Ford aiming for 100 percent renewable energy for all manufacturing plants globally by 2035.</w:t>
      </w:r>
    </w:p>
    <w:p>
      <w:r>
        <w:t>Score: 4</w:t>
      </w:r>
    </w:p>
    <w:p>
      <w:r>
        <w:t>Comments: 0</w:t>
      </w:r>
    </w:p>
    <w:p>
      <w:r>
        <w:t>URL: https://corporate.ford.com/microsites/sustainability-report-2018-19/performance-and-reports.html</w:t>
      </w:r>
    </w:p>
    <w:p>
      <w:r>
        <w:t>---</w:t>
      </w:r>
    </w:p>
    <w:p>
      <w:pPr>
        <w:pStyle w:val="Heading3"/>
      </w:pPr>
      <w:r>
        <w:t>You lovely people have any information on 2001 f450's?</w:t>
      </w:r>
    </w:p>
    <w:p>
      <w:r>
        <w:t>Score: 2</w:t>
      </w:r>
    </w:p>
    <w:p>
      <w:r>
        <w:t>Comments: 1</w:t>
      </w:r>
    </w:p>
    <w:p>
      <w:r>
        <w:t>URL: https://www.reddit.com/r/Ford/comments/by8r5w/you_lovely_people_have_any_information_on_2001/</w:t>
      </w:r>
    </w:p>
    <w:p>
      <w:r>
        <w:t>---</w:t>
      </w:r>
    </w:p>
    <w:p>
      <w:pPr>
        <w:pStyle w:val="Heading3"/>
      </w:pPr>
      <w:r>
        <w:t>I am 100% sure this is fake, purely down to simple spelling and grammar mistakes, but has anyone else ever received an email like this? For context, I have a photography instagram account with 1,200 followers. Hardly collar material 😂</w:t>
      </w:r>
    </w:p>
    <w:p>
      <w:r>
        <w:t>Score: 0</w:t>
      </w:r>
    </w:p>
    <w:p>
      <w:r>
        <w:t>Comments: 4</w:t>
      </w:r>
    </w:p>
    <w:p>
      <w:r>
        <w:t>URL: https://i.redd.it/jbs2al3yqm4d1.jpeg</w:t>
      </w:r>
    </w:p>
    <w:p>
      <w:r>
        <w:t>---</w:t>
      </w:r>
    </w:p>
    <w:p>
      <w:pPr>
        <w:pStyle w:val="Heading3"/>
      </w:pPr>
      <w:r>
        <w:t>Total Loss 2017 Ford Taurus SHO for sale with 6,106 miles -- Should I consider it?</w:t>
      </w:r>
    </w:p>
    <w:p>
      <w:r>
        <w:t>Score: 17</w:t>
      </w:r>
    </w:p>
    <w:p>
      <w:r>
        <w:t>Comments: 12</w:t>
      </w:r>
    </w:p>
    <w:p>
      <w:r>
        <w:t>URL: https://www.reddit.com/r/Ford/comments/d7mygx/total_loss_2017_ford_taurus_sho_for_sale_with/</w:t>
      </w:r>
    </w:p>
    <w:p>
      <w:r>
        <w:t>---</w:t>
      </w:r>
    </w:p>
    <w:p>
      <w:pPr>
        <w:pStyle w:val="Heading2"/>
      </w:pPr>
      <w:r>
        <w:t>Keyword: carbon neutrality</w:t>
      </w:r>
    </w:p>
    <w:p>
      <w:pPr>
        <w:pStyle w:val="Heading3"/>
      </w:pPr>
      <w:r>
        <w:t>Mass Production of New All-Electric Explorer Starts (EU)</w:t>
      </w:r>
    </w:p>
    <w:p>
      <w:r>
        <w:t>Score: 3</w:t>
      </w:r>
    </w:p>
    <w:p>
      <w:r>
        <w:t>Comments: 2</w:t>
      </w:r>
    </w:p>
    <w:p>
      <w:r>
        <w:t>URL: https://media.ford.com/content/fordmedia/fna/us/en/news/2024/06/04/mass-production-of-new-all-electric-explorer-starts-at-fords-ev-.html</w:t>
      </w:r>
    </w:p>
    <w:p>
      <w:r>
        <w:t>---</w:t>
      </w:r>
    </w:p>
    <w:p>
      <w:pPr>
        <w:pStyle w:val="Heading3"/>
      </w:pPr>
      <w:r>
        <w:t>are these 2 oils bad to mix?</w:t>
      </w:r>
    </w:p>
    <w:p>
      <w:r>
        <w:t>Score: 0</w:t>
      </w:r>
    </w:p>
    <w:p>
      <w:r>
        <w:t>Comments: 50</w:t>
      </w:r>
    </w:p>
    <w:p>
      <w:r>
        <w:t>URL: https://i.redd.it/p6blk91mejhc1.jpeg</w:t>
      </w:r>
    </w:p>
    <w:p>
      <w:r>
        <w:t>---</w:t>
      </w:r>
    </w:p>
    <w:p>
      <w:pPr>
        <w:pStyle w:val="Heading2"/>
      </w:pPr>
      <w:r>
        <w:t>Keyword: electric vehicle</w:t>
      </w:r>
    </w:p>
    <w:p>
      <w:pPr>
        <w:pStyle w:val="Heading3"/>
      </w:pPr>
      <w:r>
        <w:t>Ford cuts production of F-150 Lightning pickup on weaker-than-expected electric vehicle sales growth</w:t>
      </w:r>
    </w:p>
    <w:p>
      <w:r>
        <w:t>Score: 133</w:t>
      </w:r>
    </w:p>
    <w:p>
      <w:r>
        <w:t>Comments: 158</w:t>
      </w:r>
    </w:p>
    <w:p>
      <w:r>
        <w:t>URL: https://www.reddit.com/r/Ford/comments/19asmhf/ford_cuts_production_of_f150_lightning_pickup_on/</w:t>
      </w:r>
    </w:p>
    <w:p>
      <w:r>
        <w:t>---</w:t>
      </w:r>
    </w:p>
    <w:p>
      <w:pPr>
        <w:pStyle w:val="Heading3"/>
      </w:pPr>
      <w:r>
        <w:t>A key Ford executive has a controversial take about Americans and electric vehicles - TheStreet</w:t>
      </w:r>
    </w:p>
    <w:p>
      <w:r>
        <w:t>Score: 61</w:t>
      </w:r>
    </w:p>
    <w:p>
      <w:r>
        <w:t>Comments: 117</w:t>
      </w:r>
    </w:p>
    <w:p>
      <w:r>
        <w:t>URL: https://www.thestreet.com/electric-vehicles/ford-executive-has-controversial-takehttps://www.thestreet.com/electric-vehicles/ford-executive-has-controversial-take</w:t>
      </w:r>
    </w:p>
    <w:p>
      <w:r>
        <w:t>---</w:t>
      </w:r>
    </w:p>
    <w:p>
      <w:pPr>
        <w:pStyle w:val="Heading3"/>
      </w:pPr>
      <w:r>
        <w:t>Ford Shocks Analysts By Adding Its Electric Vehicles to Tesla Charging Network</w:t>
      </w:r>
    </w:p>
    <w:p>
      <w:r>
        <w:t>Score: 59</w:t>
      </w:r>
    </w:p>
    <w:p>
      <w:r>
        <w:t>Comments: 76</w:t>
      </w:r>
    </w:p>
    <w:p>
      <w:r>
        <w:t>URL: https://www.reddit.com/r/Ford/comments/13sinu8/ford_shocks_analysts_by_adding_its_electric/</w:t>
      </w:r>
    </w:p>
    <w:p>
      <w:r>
        <w:t>---</w:t>
      </w:r>
    </w:p>
    <w:p>
      <w:pPr>
        <w:pStyle w:val="Heading3"/>
      </w:pPr>
      <w:r>
        <w:t>Ford slashes prices for F-150 Lightning electric vehicles due to cheaper raw materials, efficiencies</w:t>
      </w:r>
    </w:p>
    <w:p>
      <w:r>
        <w:t>Score: 80</w:t>
      </w:r>
    </w:p>
    <w:p>
      <w:r>
        <w:t>Comments: 44</w:t>
      </w:r>
    </w:p>
    <w:p>
      <w:r>
        <w:t>URL: https://www.reddit.com/r/Ford/comments/1528fna/ford_slashes_prices_for_f150_lightning_electric/</w:t>
      </w:r>
    </w:p>
    <w:p>
      <w:r>
        <w:t>---</w:t>
      </w:r>
    </w:p>
    <w:p>
      <w:pPr>
        <w:pStyle w:val="Heading3"/>
      </w:pPr>
      <w:r>
        <w:t>Ford to trim workforce at plant that builds its F-150 Lightning as sales of electric vehicles slow</w:t>
      </w:r>
    </w:p>
    <w:p>
      <w:r>
        <w:t>Score: 29</w:t>
      </w:r>
    </w:p>
    <w:p>
      <w:r>
        <w:t>Comments: 26</w:t>
      </w:r>
    </w:p>
    <w:p>
      <w:r>
        <w:t>URL: https://www.reddit.com/r/Ford/comments/1bpy8h7/ford_to_trim_workforce_at_plant_that_builds_its/</w:t>
      </w:r>
    </w:p>
    <w:p>
      <w:r>
        <w:t>---</w:t>
      </w:r>
    </w:p>
    <w:p>
      <w:pPr>
        <w:pStyle w:val="Heading3"/>
      </w:pPr>
      <w:r>
        <w:t>Hypothetical 11th Gen Thunderbird Electric Vehicle</w:t>
      </w:r>
    </w:p>
    <w:p>
      <w:r>
        <w:t>Score: 5</w:t>
      </w:r>
    </w:p>
    <w:p>
      <w:r>
        <w:t>Comments: 4</w:t>
      </w:r>
    </w:p>
    <w:p>
      <w:r>
        <w:t>URL: https://i.redd.it/daggznk1yewa1.jpg</w:t>
      </w:r>
    </w:p>
    <w:p>
      <w:r>
        <w:t>---</w:t>
      </w:r>
    </w:p>
    <w:p>
      <w:pPr>
        <w:pStyle w:val="Heading3"/>
      </w:pPr>
      <w:r>
        <w:t>Ford to resume building Michigan electric vehicle battery plant delayed by strike, but scale it back</w:t>
      </w:r>
    </w:p>
    <w:p>
      <w:r>
        <w:t>Score: 23</w:t>
      </w:r>
    </w:p>
    <w:p>
      <w:r>
        <w:t>Comments: 3</w:t>
      </w:r>
    </w:p>
    <w:p>
      <w:r>
        <w:t>URL: https://www.reddit.com/r/Ford/comments/180kmgw/ford_to_resume_building_michigan_electric_vehicle/</w:t>
      </w:r>
    </w:p>
    <w:p>
      <w:r>
        <w:t>---</w:t>
      </w:r>
    </w:p>
    <w:p>
      <w:pPr>
        <w:pStyle w:val="Heading3"/>
      </w:pPr>
      <w:r>
        <w:t>What Will Be Their Next Electric Vehicles</w:t>
      </w:r>
    </w:p>
    <w:p>
      <w:r>
        <w:t>Score: 4</w:t>
      </w:r>
    </w:p>
    <w:p>
      <w:r>
        <w:t>Comments: 23</w:t>
      </w:r>
    </w:p>
    <w:p>
      <w:r>
        <w:t>URL: https://www.reddit.com/r/Ford/comments/swl8ao/what_will_be_their_next_electric_vehicles/</w:t>
      </w:r>
    </w:p>
    <w:p>
      <w:r>
        <w:t>---</w:t>
      </w:r>
    </w:p>
    <w:p>
      <w:pPr>
        <w:pStyle w:val="Heading3"/>
      </w:pPr>
      <w:r>
        <w:t>Ford's Shift to Electric Vehicles Sparks Job Cuts in Germany for NYSE:F by DEXWireNews</w:t>
      </w:r>
    </w:p>
    <w:p>
      <w:r>
        <w:t>Score: 2</w:t>
      </w:r>
    </w:p>
    <w:p>
      <w:r>
        <w:t>Comments: 0</w:t>
      </w:r>
    </w:p>
    <w:p>
      <w:r>
        <w:t>URL: https://www.tradingview.com/chart/F/wdIoXZIO-Ford-s-Shift-to-Electric-Vehicles-Sparks-Job-Cuts-in-Germany/wdIoXZIO</w:t>
      </w:r>
    </w:p>
    <w:p>
      <w:r>
        <w:t>---</w:t>
      </w:r>
    </w:p>
    <w:p>
      <w:pPr>
        <w:pStyle w:val="Heading3"/>
      </w:pPr>
      <w:r>
        <w:t>Ford Seeks Patent for Wireless Charging of Electric Vehicles While Driving</w:t>
      </w:r>
    </w:p>
    <w:p>
      <w:r>
        <w:t>Score: 3</w:t>
      </w:r>
    </w:p>
    <w:p>
      <w:r>
        <w:t>Comments: 0</w:t>
      </w:r>
    </w:p>
    <w:p>
      <w:r>
        <w:t>URL: https://afronomist.com/ford-seeks-patent-for-wireless-charging-of-electric-vehicles-while-driving/</w:t>
      </w:r>
    </w:p>
    <w:p>
      <w:r>
        <w:t>---</w:t>
      </w:r>
    </w:p>
    <w:p>
      <w:pPr>
        <w:pStyle w:val="Heading2"/>
      </w:pPr>
      <w:r>
        <w:t>Keyword: EV</w:t>
      </w:r>
    </w:p>
    <w:p>
      <w:pPr>
        <w:pStyle w:val="Heading3"/>
      </w:pPr>
      <w:r>
        <w:t>Ford EV Sales Program Loses Almost 400 Dealers</w:t>
      </w:r>
    </w:p>
    <w:p>
      <w:r>
        <w:t>Score: 317</w:t>
      </w:r>
    </w:p>
    <w:p>
      <w:r>
        <w:t>Comments: 300</w:t>
      </w:r>
    </w:p>
    <w:p>
      <w:r>
        <w:t>URL: https://cleanenergyrevolution.co/2023/11/27/ford-ev-sales-program-loses-almost-400-dealers/</w:t>
      </w:r>
    </w:p>
    <w:p>
      <w:r>
        <w:t>---</w:t>
      </w:r>
    </w:p>
    <w:p>
      <w:pPr>
        <w:pStyle w:val="Heading3"/>
      </w:pPr>
      <w:r>
        <w:t>Ford shares fall 9% after earnings underline worries about costs and EV plans</w:t>
      </w:r>
    </w:p>
    <w:p>
      <w:r>
        <w:t>Score: 223</w:t>
      </w:r>
    </w:p>
    <w:p>
      <w:r>
        <w:t>Comments: 157</w:t>
      </w:r>
    </w:p>
    <w:p>
      <w:r>
        <w:t>URL: https://www.cnbc.com/2023/10/27/ford-f-shares-fall-q3-earnings-ev-costs-uaw.html</w:t>
      </w:r>
    </w:p>
    <w:p>
      <w:r>
        <w:t>---</w:t>
      </w:r>
    </w:p>
    <w:p>
      <w:pPr>
        <w:pStyle w:val="Heading3"/>
      </w:pPr>
      <w:r>
        <w:t>Seems like a great way to get people to drive EVs</w:t>
      </w:r>
    </w:p>
    <w:p>
      <w:r>
        <w:t>Score: 490</w:t>
      </w:r>
    </w:p>
    <w:p>
      <w:r>
        <w:t>Comments: 194</w:t>
      </w:r>
    </w:p>
    <w:p>
      <w:r>
        <w:t>URL: https://i.redd.it/digrjpzgp9j91.jpg</w:t>
      </w:r>
    </w:p>
    <w:p>
      <w:r>
        <w:t>---</w:t>
      </w:r>
    </w:p>
    <w:p>
      <w:pPr>
        <w:pStyle w:val="Heading3"/>
      </w:pPr>
      <w:r>
        <w:t>AMERICANS NOT INTERESTED IN BUYING FORD EVS: REPORT</w:t>
      </w:r>
    </w:p>
    <w:p>
      <w:r>
        <w:t>Score: 23</w:t>
      </w:r>
    </w:p>
    <w:p>
      <w:r>
        <w:t>Comments: 84</w:t>
      </w:r>
    </w:p>
    <w:p>
      <w:r>
        <w:t>URL: https://fordauthority.com/2023/10/americans-not-interested-in-buying-ford-evs-report/</w:t>
      </w:r>
    </w:p>
    <w:p>
      <w:r>
        <w:t>---</w:t>
      </w:r>
    </w:p>
    <w:p>
      <w:pPr>
        <w:pStyle w:val="Heading3"/>
      </w:pPr>
      <w:r>
        <w:t>Jim Farley has the right idea making EV’s direct to consumer.</w:t>
      </w:r>
    </w:p>
    <w:p>
      <w:r>
        <w:t>Score: 422</w:t>
      </w:r>
    </w:p>
    <w:p>
      <w:r>
        <w:t>Comments: 106</w:t>
      </w:r>
    </w:p>
    <w:p>
      <w:r>
        <w:t>URL: https://i.redd.it/i3idin5e2ig91.jpg</w:t>
      </w:r>
    </w:p>
    <w:p>
      <w:r>
        <w:t>---</w:t>
      </w:r>
    </w:p>
    <w:p>
      <w:pPr>
        <w:pStyle w:val="Heading3"/>
      </w:pPr>
      <w:r>
        <w:t>Do most Ford dealer not have DC fast chargers on premises? Do Dealers want EVs to fail?</w:t>
      </w:r>
    </w:p>
    <w:p>
      <w:r>
        <w:t>Score: 2</w:t>
      </w:r>
    </w:p>
    <w:p>
      <w:r>
        <w:t>Comments: 86</w:t>
      </w:r>
    </w:p>
    <w:p>
      <w:r>
        <w:t>URL: https://www.reddit.com/r/Ford/comments/18tsxdu/do_most_ford_dealer_not_have_dc_fast_chargers_on/</w:t>
      </w:r>
    </w:p>
    <w:p>
      <w:r>
        <w:t>---</w:t>
      </w:r>
    </w:p>
    <w:p>
      <w:pPr>
        <w:pStyle w:val="Heading3"/>
      </w:pPr>
      <w:r>
        <w:t>First Mach-e battery removed at our shop. If you have EV or Mach-e questions feel free to ask.</w:t>
      </w:r>
    </w:p>
    <w:p>
      <w:r>
        <w:t>Score: 267</w:t>
      </w:r>
    </w:p>
    <w:p>
      <w:r>
        <w:t>Comments: 143</w:t>
      </w:r>
    </w:p>
    <w:p>
      <w:r>
        <w:t>URL: https://i.redd.it/wux7un4fewk81.jpg</w:t>
      </w:r>
    </w:p>
    <w:p>
      <w:r>
        <w:t>---</w:t>
      </w:r>
    </w:p>
    <w:p>
      <w:pPr>
        <w:pStyle w:val="Heading3"/>
      </w:pPr>
      <w:r>
        <w:t>FORD EV Certification Test</w:t>
      </w:r>
    </w:p>
    <w:p>
      <w:r>
        <w:t>Score: 2</w:t>
      </w:r>
    </w:p>
    <w:p>
      <w:r>
        <w:t>Comments: 0</w:t>
      </w:r>
    </w:p>
    <w:p>
      <w:r>
        <w:t>URL: https://www.reddit.com/r/Ford/comments/17t5rw9/ford_ev_certification_test/</w:t>
      </w:r>
    </w:p>
    <w:p>
      <w:r>
        <w:t>---</w:t>
      </w:r>
    </w:p>
    <w:p>
      <w:pPr>
        <w:pStyle w:val="Heading3"/>
      </w:pPr>
      <w:r>
        <w:t>Ford to delay production of new electric pickup and large SUV as US EV sales growth slows</w:t>
      </w:r>
    </w:p>
    <w:p>
      <w:r>
        <w:t>Score: 19</w:t>
      </w:r>
    </w:p>
    <w:p>
      <w:r>
        <w:t>Comments: 25</w:t>
      </w:r>
    </w:p>
    <w:p>
      <w:r>
        <w:t>URL: https://candorium.com/news/20240404125736668/ford-to-delay-production-of-new-electric-pickup-and-large-suv-as-us-ev-sales-growth-slows</w:t>
      </w:r>
    </w:p>
    <w:p>
      <w:r>
        <w:t>---</w:t>
      </w:r>
    </w:p>
    <w:p>
      <w:pPr>
        <w:pStyle w:val="Heading3"/>
      </w:pPr>
      <w:r>
        <w:t>What will replace the Edge? Still an EV despite the changes lately?</w:t>
      </w:r>
    </w:p>
    <w:p>
      <w:r>
        <w:t>Score: 7</w:t>
      </w:r>
    </w:p>
    <w:p>
      <w:r>
        <w:t>Comments: 14</w:t>
      </w:r>
    </w:p>
    <w:p>
      <w:r>
        <w:t>URL: https://www.reddit.com/r/Ford/comments/1ansurj/what_will_replace_the_edge_still_an_ev_despite/</w:t>
      </w:r>
    </w:p>
    <w:p>
      <w:r>
        <w:t>---</w:t>
      </w:r>
    </w:p>
    <w:p>
      <w:pPr>
        <w:pStyle w:val="Heading2"/>
      </w:pPr>
      <w:r>
        <w:t>Keyword: hybrid</w:t>
      </w:r>
    </w:p>
    <w:p>
      <w:pPr>
        <w:pStyle w:val="Heading3"/>
      </w:pPr>
      <w:r>
        <w:t>2022 Escape Hybrid Titanium VS 2023 Escape Hybrid Platinum</w:t>
      </w:r>
    </w:p>
    <w:p>
      <w:r>
        <w:t>Score: 1</w:t>
      </w:r>
    </w:p>
    <w:p>
      <w:r>
        <w:t>Comments: 9</w:t>
      </w:r>
    </w:p>
    <w:p>
      <w:r>
        <w:t>URL: https://www.reddit.com/r/Ford/comments/196i7jd/2022_escape_hybrid_titanium_vs_2023_escape_hybrid/</w:t>
      </w:r>
    </w:p>
    <w:p>
      <w:r>
        <w:t>---</w:t>
      </w:r>
    </w:p>
    <w:p>
      <w:pPr>
        <w:pStyle w:val="Heading3"/>
      </w:pPr>
      <w:r>
        <w:t>When will F-250 and up get hybrid options?</w:t>
      </w:r>
    </w:p>
    <w:p>
      <w:r>
        <w:t>Score: 5</w:t>
      </w:r>
    </w:p>
    <w:p>
      <w:r>
        <w:t>Comments: 69</w:t>
      </w:r>
    </w:p>
    <w:p>
      <w:r>
        <w:t>URL: https://www.reddit.com/r/Ford/comments/1ajgyyc/when_will_f250_and_up_get_hybrid_options/</w:t>
      </w:r>
    </w:p>
    <w:p>
      <w:r>
        <w:t>---</w:t>
      </w:r>
    </w:p>
    <w:p>
      <w:pPr>
        <w:pStyle w:val="Heading3"/>
      </w:pPr>
      <w:r>
        <w:t xml:space="preserve">Long term owners.  How are your hybrid holding up? </w:t>
      </w:r>
    </w:p>
    <w:p>
      <w:r>
        <w:t>Score: 12</w:t>
      </w:r>
    </w:p>
    <w:p>
      <w:r>
        <w:t>Comments: 40</w:t>
      </w:r>
    </w:p>
    <w:p>
      <w:r>
        <w:t>URL: https://www.reddit.com/r/Ford/comments/1chgwjp/long_term_owners_how_are_your_hybrid_holding_up/</w:t>
      </w:r>
    </w:p>
    <w:p>
      <w:r>
        <w:t>---</w:t>
      </w:r>
    </w:p>
    <w:p>
      <w:pPr>
        <w:pStyle w:val="Heading3"/>
      </w:pPr>
      <w:r>
        <w:t>Why do people hate the Ford Escape Hybrid?</w:t>
      </w:r>
    </w:p>
    <w:p>
      <w:r>
        <w:t>Score: 30</w:t>
      </w:r>
    </w:p>
    <w:p>
      <w:r>
        <w:t>Comments: 73</w:t>
      </w:r>
    </w:p>
    <w:p>
      <w:r>
        <w:t>URL: https://www.reddit.com/r/Ford/comments/15xm4m9/why_do_people_hate_the_ford_escape_hybrid/</w:t>
      </w:r>
    </w:p>
    <w:p>
      <w:r>
        <w:t>---</w:t>
      </w:r>
    </w:p>
    <w:p>
      <w:pPr>
        <w:pStyle w:val="Heading3"/>
      </w:pPr>
      <w:r>
        <w:t>Hybrid vs 5.0? 2023/2024</w:t>
      </w:r>
    </w:p>
    <w:p>
      <w:r>
        <w:t>Score: 2</w:t>
      </w:r>
    </w:p>
    <w:p>
      <w:r>
        <w:t>Comments: 16</w:t>
      </w:r>
    </w:p>
    <w:p>
      <w:r>
        <w:t>URL: https://www.reddit.com/r/Ford/comments/1cee3mx/hybrid_vs_50_20232024/</w:t>
      </w:r>
    </w:p>
    <w:p>
      <w:r>
        <w:t>---</w:t>
      </w:r>
    </w:p>
    <w:p>
      <w:pPr>
        <w:pStyle w:val="Heading3"/>
      </w:pPr>
      <w:r>
        <w:t>2022 Escape Hybrid worth the money?</w:t>
      </w:r>
    </w:p>
    <w:p>
      <w:r>
        <w:t>Score: 6</w:t>
      </w:r>
    </w:p>
    <w:p>
      <w:r>
        <w:t>Comments: 28</w:t>
      </w:r>
    </w:p>
    <w:p>
      <w:r>
        <w:t>URL: https://www.reddit.com/r/Ford/comments/1ai3a6n/2022_escape_hybrid_worth_the_money/</w:t>
      </w:r>
    </w:p>
    <w:p>
      <w:r>
        <w:t>---</w:t>
      </w:r>
    </w:p>
    <w:p>
      <w:pPr>
        <w:pStyle w:val="Heading3"/>
      </w:pPr>
      <w:r>
        <w:t>My 2008 Escape Hybrid</w:t>
      </w:r>
    </w:p>
    <w:p>
      <w:r>
        <w:t>Score: 0</w:t>
      </w:r>
    </w:p>
    <w:p>
      <w:r>
        <w:t>Comments: 5</w:t>
      </w:r>
    </w:p>
    <w:p>
      <w:r>
        <w:t>URL: https://www.reddit.com/r/Ford/comments/1clkny0/my_2008_escape_hybrid/</w:t>
      </w:r>
    </w:p>
    <w:p>
      <w:r>
        <w:t>---</w:t>
      </w:r>
    </w:p>
    <w:p>
      <w:pPr>
        <w:pStyle w:val="Heading3"/>
      </w:pPr>
      <w:r>
        <w:t>2021 Ford Escape Hybrid</w:t>
      </w:r>
    </w:p>
    <w:p>
      <w:r>
        <w:t>Score: 8</w:t>
      </w:r>
    </w:p>
    <w:p>
      <w:r>
        <w:t>Comments: 1</w:t>
      </w:r>
    </w:p>
    <w:p>
      <w:r>
        <w:t>URL: https://www.reddit.com/r/Ford/comments/1cuyh36/2021_ford_escape_hybrid/</w:t>
      </w:r>
    </w:p>
    <w:p>
      <w:r>
        <w:t>---</w:t>
      </w:r>
    </w:p>
    <w:p>
      <w:pPr>
        <w:pStyle w:val="Heading3"/>
      </w:pPr>
      <w:r>
        <w:t>Ford fusion hybrid SE</w:t>
      </w:r>
    </w:p>
    <w:p>
      <w:r>
        <w:t>Score: 1</w:t>
      </w:r>
    </w:p>
    <w:p>
      <w:r>
        <w:t>Comments: 0</w:t>
      </w:r>
    </w:p>
    <w:p>
      <w:r>
        <w:t>URL: https://www.reddit.com/r/Ford/comments/1d184yg/ford_fusion_hybrid_se/</w:t>
      </w:r>
    </w:p>
    <w:p>
      <w:r>
        <w:t>---</w:t>
      </w:r>
    </w:p>
    <w:p>
      <w:pPr>
        <w:pStyle w:val="Heading3"/>
      </w:pPr>
      <w:r>
        <w:t>Ford posts all-time monthly hybrid sales record</w:t>
      </w:r>
    </w:p>
    <w:p>
      <w:r>
        <w:t>Score: 17</w:t>
      </w:r>
    </w:p>
    <w:p>
      <w:r>
        <w:t>Comments: 15</w:t>
      </w:r>
    </w:p>
    <w:p>
      <w:r>
        <w:t>URL: https://imprintent.org/ford-posts-all-time-monthly-hybrid-sales-record/</w:t>
      </w:r>
    </w:p>
    <w:p>
      <w:r>
        <w:t>---</w:t>
      </w:r>
    </w:p>
    <w:p>
      <w:pPr>
        <w:pStyle w:val="Heading2"/>
      </w:pPr>
      <w:r>
        <w:t>Keyword: renewable energy</w:t>
      </w:r>
    </w:p>
    <w:p>
      <w:pPr>
        <w:pStyle w:val="Heading3"/>
      </w:pPr>
      <w:r>
        <w:t>18/19 Sustainability Report: Ford aiming for 100 percent renewable energy for all manufacturing plants globally by 2035.</w:t>
      </w:r>
    </w:p>
    <w:p>
      <w:r>
        <w:t>Score: 4</w:t>
      </w:r>
    </w:p>
    <w:p>
      <w:r>
        <w:t>Comments: 0</w:t>
      </w:r>
    </w:p>
    <w:p>
      <w:r>
        <w:t>URL: https://corporate.ford.com/microsites/sustainability-report-2018-19/performance-and-reports.html</w:t>
      </w:r>
    </w:p>
    <w:p>
      <w:r>
        <w:t>---</w:t>
      </w:r>
    </w:p>
    <w:p>
      <w:pPr>
        <w:pStyle w:val="Heading3"/>
      </w:pPr>
      <w:r>
        <w:t>Diesel additives test results pt. 2</w:t>
      </w:r>
    </w:p>
    <w:p>
      <w:r>
        <w:t>Score: 1</w:t>
      </w:r>
    </w:p>
    <w:p>
      <w:r>
        <w:t>Comments: 0</w:t>
      </w:r>
    </w:p>
    <w:p>
      <w:r>
        <w:t>URL: https://www.reddit.com/r/Ford/comments/15gxsxm/diesel_additives_test_results_pt_2/</w:t>
      </w:r>
    </w:p>
    <w:p>
      <w:r>
        <w:t>---</w:t>
      </w:r>
    </w:p>
    <w:p>
      <w:pPr>
        <w:pStyle w:val="Heading3"/>
      </w:pPr>
      <w:r>
        <w:t>A message to the Ford Ranger team.....</w:t>
      </w:r>
    </w:p>
    <w:p>
      <w:r>
        <w:t>Score: 3</w:t>
      </w:r>
    </w:p>
    <w:p>
      <w:r>
        <w:t>Comments: 17</w:t>
      </w:r>
    </w:p>
    <w:p>
      <w:r>
        <w:t>URL: https://www.reddit.com/r/Ford/comments/5so6ze/a_message_to_the_ford_ranger_team/</w:t>
      </w:r>
    </w:p>
    <w:p>
      <w:r>
        <w:t>---</w:t>
      </w:r>
    </w:p>
    <w:p>
      <w:pPr>
        <w:pStyle w:val="Heading2"/>
      </w:pPr>
      <w:r>
        <w:t>Keyword: climate action</w:t>
      </w:r>
    </w:p>
    <w:p>
      <w:pPr>
        <w:pStyle w:val="Heading1"/>
      </w:pPr>
      <w:r>
        <w:t>Subreddit: environment</w:t>
      </w:r>
    </w:p>
    <w:p>
      <w:pPr>
        <w:pStyle w:val="Heading2"/>
      </w:pPr>
      <w:r>
        <w:t>Keyword: sustainability</w:t>
      </w:r>
    </w:p>
    <w:p>
      <w:pPr>
        <w:pStyle w:val="Heading3"/>
      </w:pPr>
      <w:r>
        <w:t>Meat consumption must fall by at least 75% for sustainable consumption, says study</w:t>
      </w:r>
    </w:p>
    <w:p>
      <w:r>
        <w:t>Score: 18453</w:t>
      </w:r>
    </w:p>
    <w:p>
      <w:r>
        <w:t>Comments: 2580</w:t>
      </w:r>
    </w:p>
    <w:p>
      <w:r>
        <w:t>URL: https://phys.org/news/2022-04-meat-consumption-fall-sustainable.html</w:t>
      </w:r>
    </w:p>
    <w:p>
      <w:r>
        <w:t>---</w:t>
      </w:r>
    </w:p>
    <w:p>
      <w:pPr>
        <w:pStyle w:val="Heading3"/>
      </w:pPr>
      <w:r>
        <w:t>Beans are protein-rich, sustainable, and delicious. Why doesn’t the US eat more of them?</w:t>
      </w:r>
    </w:p>
    <w:p>
      <w:r>
        <w:t>Score: 3000</w:t>
      </w:r>
    </w:p>
    <w:p>
      <w:r>
        <w:t>Comments: 517</w:t>
      </w:r>
    </w:p>
    <w:p>
      <w:r>
        <w:t>URL: https://www.vox.com/future-perfect/2023/5/12/23717519/beans-protein-nutrition-sustainability-climate-food-security-solution-vegan-alternative-meat</w:t>
      </w:r>
    </w:p>
    <w:p>
      <w:r>
        <w:t>---</w:t>
      </w:r>
    </w:p>
    <w:p>
      <w:pPr>
        <w:pStyle w:val="Heading3"/>
      </w:pPr>
      <w:r>
        <w:t>‘It’s not sustainable’: overcrowding is changing the soul of US national parks</w:t>
      </w:r>
    </w:p>
    <w:p>
      <w:r>
        <w:t>Score: 3123</w:t>
      </w:r>
    </w:p>
    <w:p>
      <w:r>
        <w:t>Comments: 312</w:t>
      </w:r>
    </w:p>
    <w:p>
      <w:r>
        <w:t>URL: https://www.theguardian.com/environment/2021/sep/10/overcrowding-changing-us-national-parks</w:t>
      </w:r>
    </w:p>
    <w:p>
      <w:r>
        <w:t>---</w:t>
      </w:r>
    </w:p>
    <w:p>
      <w:pPr>
        <w:pStyle w:val="Heading3"/>
      </w:pPr>
      <w:r>
        <w:t>Why Americans should eat lentils every day | Food is the single strongest lever to optimize human health and environmental sustainability on Earth</w:t>
      </w:r>
    </w:p>
    <w:p>
      <w:r>
        <w:t>Score: 3076</w:t>
      </w:r>
    </w:p>
    <w:p>
      <w:r>
        <w:t>Comments: 226</w:t>
      </w:r>
    </w:p>
    <w:p>
      <w:r>
        <w:t>URL: https://www.washingtonpost.com/climate-environment/2023/03/21/lentils-are-just-waiting-their-hummus-moment/</w:t>
      </w:r>
    </w:p>
    <w:p>
      <w:r>
        <w:t>---</w:t>
      </w:r>
    </w:p>
    <w:p>
      <w:pPr>
        <w:pStyle w:val="Heading3"/>
      </w:pPr>
      <w:r>
        <w:t>Plant-based meat healthier and more sustainable than animal products</w:t>
      </w:r>
    </w:p>
    <w:p>
      <w:r>
        <w:t>Score: 1685</w:t>
      </w:r>
    </w:p>
    <w:p>
      <w:r>
        <w:t>Comments: 265</w:t>
      </w:r>
    </w:p>
    <w:p>
      <w:r>
        <w:t>URL: https://www.bath.ac.uk/announcements/plant-based-meat-healthier-and-more-sustainable-than-animal-products-new-study/</w:t>
      </w:r>
    </w:p>
    <w:p>
      <w:r>
        <w:t>---</w:t>
      </w:r>
    </w:p>
    <w:p>
      <w:pPr>
        <w:pStyle w:val="Heading3"/>
      </w:pPr>
      <w:r>
        <w:t>A massive Airbus A380 flew using 100% sustainable fuel made from cooking oil | The world's largest passenger airliner is being used as a testbed for sustainable aviation fuels.</w:t>
      </w:r>
    </w:p>
    <w:p>
      <w:r>
        <w:t>Score: 2471</w:t>
      </w:r>
    </w:p>
    <w:p>
      <w:r>
        <w:t>Comments: 176</w:t>
      </w:r>
    </w:p>
    <w:p>
      <w:r>
        <w:t>URL: https://interestingengineering.com/a380-100-sustainable-fuel</w:t>
      </w:r>
    </w:p>
    <w:p>
      <w:r>
        <w:t>---</w:t>
      </w:r>
    </w:p>
    <w:p>
      <w:pPr>
        <w:pStyle w:val="Heading3"/>
      </w:pPr>
      <w:r>
        <w:t>Feeding insects to cattle could make meat and milk production more sustainable</w:t>
      </w:r>
    </w:p>
    <w:p>
      <w:r>
        <w:t>Score: 1511</w:t>
      </w:r>
    </w:p>
    <w:p>
      <w:r>
        <w:t>Comments: 533</w:t>
      </w:r>
    </w:p>
    <w:p>
      <w:r>
        <w:t>URL: https://theconversation.com/feeding-insects-to-cattle-could-make-meat-and-milk-production-more-sustainable-176223</w:t>
      </w:r>
    </w:p>
    <w:p>
      <w:r>
        <w:t>---</w:t>
      </w:r>
    </w:p>
    <w:p>
      <w:pPr>
        <w:pStyle w:val="Heading3"/>
      </w:pPr>
      <w:r>
        <w:t>EU plans to label natural gas and nuclear power plants “sustainable”</w:t>
      </w:r>
    </w:p>
    <w:p>
      <w:r>
        <w:t>Score: 1307</w:t>
      </w:r>
    </w:p>
    <w:p>
      <w:r>
        <w:t>Comments: 447</w:t>
      </w:r>
    </w:p>
    <w:p>
      <w:r>
        <w:t>URL: https://arstechnica.com/tech-policy/2022/02/eu-plans-to-label-natural-gas-and-nuclear-power-plants-sustainable/</w:t>
      </w:r>
    </w:p>
    <w:p>
      <w:r>
        <w:t>---</w:t>
      </w:r>
    </w:p>
    <w:p>
      <w:pPr>
        <w:pStyle w:val="Heading3"/>
      </w:pPr>
      <w:r>
        <w:t>Why climate change action requires "degrowth" to make our planet sustainable</w:t>
      </w:r>
    </w:p>
    <w:p>
      <w:r>
        <w:t>Score: 463</w:t>
      </w:r>
    </w:p>
    <w:p>
      <w:r>
        <w:t>Comments: 52</w:t>
      </w:r>
    </w:p>
    <w:p>
      <w:r>
        <w:t>URL: https://www.salon.com/2024/05/03/why-climate-change-action-requires-degrowth-to-make-our-planet-sustainable/</w:t>
      </w:r>
    </w:p>
    <w:p>
      <w:r>
        <w:t>---</w:t>
      </w:r>
    </w:p>
    <w:p>
      <w:pPr>
        <w:pStyle w:val="Heading3"/>
      </w:pPr>
      <w:r>
        <w:t>Advancing life cycle sustainability of textiles through technological innovations | Nature Sustainability</w:t>
      </w:r>
    </w:p>
    <w:p>
      <w:r>
        <w:t>Score: 6</w:t>
      </w:r>
    </w:p>
    <w:p>
      <w:r>
        <w:t>Comments: 1</w:t>
      </w:r>
    </w:p>
    <w:p>
      <w:r>
        <w:t>URL: https://www.nature.com/articles/s41893-022-01004-5</w:t>
      </w:r>
    </w:p>
    <w:p>
      <w:r>
        <w:t>---</w:t>
      </w:r>
    </w:p>
    <w:p>
      <w:pPr>
        <w:pStyle w:val="Heading2"/>
      </w:pPr>
      <w:r>
        <w:t>Keyword: carbon neutrality</w:t>
      </w:r>
    </w:p>
    <w:p>
      <w:pPr>
        <w:pStyle w:val="Heading3"/>
      </w:pPr>
      <w:r>
        <w:t>S. Korea to actively use nuclear energy to reach carbon neutrality: PM</w:t>
      </w:r>
    </w:p>
    <w:p>
      <w:r>
        <w:t>Score: 4721</w:t>
      </w:r>
    </w:p>
    <w:p>
      <w:r>
        <w:t>Comments: 542</w:t>
      </w:r>
    </w:p>
    <w:p>
      <w:r>
        <w:t>URL: http://yna.kr/AEN20220618000900315</w:t>
      </w:r>
    </w:p>
    <w:p>
      <w:r>
        <w:t>---</w:t>
      </w:r>
    </w:p>
    <w:p>
      <w:pPr>
        <w:pStyle w:val="Heading3"/>
      </w:pPr>
      <w:r>
        <w:t>Delta Air Lines faces lawsuit over $1bn carbon neutrality claim</w:t>
      </w:r>
    </w:p>
    <w:p>
      <w:r>
        <w:t>Score: 992</w:t>
      </w:r>
    </w:p>
    <w:p>
      <w:r>
        <w:t>Comments: 28</w:t>
      </w:r>
    </w:p>
    <w:p>
      <w:r>
        <w:t>URL: https://www.theguardian.com/environment/2023/may/30/delta-air-lines-lawsuit-carbon-neutrality-aoe</w:t>
      </w:r>
    </w:p>
    <w:p>
      <w:r>
        <w:t>---</w:t>
      </w:r>
    </w:p>
    <w:p>
      <w:pPr>
        <w:pStyle w:val="Heading3"/>
      </w:pPr>
      <w:r>
        <w:t>California approves roadmap for carbon neutrality by 2045</w:t>
      </w:r>
    </w:p>
    <w:p>
      <w:r>
        <w:t>Score: 531</w:t>
      </w:r>
    </w:p>
    <w:p>
      <w:r>
        <w:t>Comments: 7</w:t>
      </w:r>
    </w:p>
    <w:p>
      <w:r>
        <w:t>URL: https://apnews.com/article/california-agriculture-climate-and-environment-2591f7c60f1a143e08b599610dc49fce?utm_source=homepage&amp;utm_medium=TopNews&amp;utm_campaign=position_07</w:t>
      </w:r>
    </w:p>
    <w:p>
      <w:r>
        <w:t>---</w:t>
      </w:r>
    </w:p>
    <w:p>
      <w:pPr>
        <w:pStyle w:val="Heading3"/>
      </w:pPr>
      <w:r>
        <w:t>New Zealand bans all new offshore oil exploration as part of 'carbon-neutral future'</w:t>
      </w:r>
    </w:p>
    <w:p>
      <w:r>
        <w:t>Score: 2509</w:t>
      </w:r>
    </w:p>
    <w:p>
      <w:r>
        <w:t>Comments: 32</w:t>
      </w:r>
    </w:p>
    <w:p>
      <w:r>
        <w:t>URL: https://www.theguardian.com/world/2018/apr/12/new-zealand-bans-all-new-offshore-oil-exploration-as-part-of-carbon-neutral-future</w:t>
      </w:r>
    </w:p>
    <w:p>
      <w:r>
        <w:t>---</w:t>
      </w:r>
    </w:p>
    <w:p>
      <w:pPr>
        <w:pStyle w:val="Heading3"/>
      </w:pPr>
      <w:r>
        <w:t>TIL millions of acres of virgin, old growth forests are being cut down in BC to be burned as wood pellets for electricity in Europe. Because they are replaced with monoculture tree farms, wood pellets count as carbon neutral under carbon emission schemes. The biodiversity, however, never recovers.</w:t>
      </w:r>
    </w:p>
    <w:p>
      <w:r>
        <w:t>Score: 2768</w:t>
      </w:r>
    </w:p>
    <w:p>
      <w:r>
        <w:t>Comments: 127</w:t>
      </w:r>
    </w:p>
    <w:p>
      <w:r>
        <w:t>URL: https://news.mongabay.com/2020/06/british-columbia-poised-to-lose-white-rhino-of-old-growth-forests/</w:t>
      </w:r>
    </w:p>
    <w:p>
      <w:r>
        <w:t>---</w:t>
      </w:r>
    </w:p>
    <w:p>
      <w:pPr>
        <w:pStyle w:val="Heading3"/>
      </w:pPr>
      <w:r>
        <w:t>Aiming for carbon neutrality, China launches major carbon capture projects</w:t>
      </w:r>
    </w:p>
    <w:p>
      <w:r>
        <w:t>Score: 1</w:t>
      </w:r>
    </w:p>
    <w:p>
      <w:r>
        <w:t>Comments: 0</w:t>
      </w:r>
    </w:p>
    <w:p>
      <w:r>
        <w:t>URL: https://interestingengineering.com/innovation/carbon-neutrality-china-carbon-capture-projects</w:t>
      </w:r>
    </w:p>
    <w:p>
      <w:r>
        <w:t>---</w:t>
      </w:r>
    </w:p>
    <w:p>
      <w:pPr>
        <w:pStyle w:val="Heading3"/>
      </w:pPr>
      <w:r>
        <w:t>S. Korea's carbon neutrality investment could create 2.26m new jobs by 2050</w:t>
      </w:r>
    </w:p>
    <w:p>
      <w:r>
        <w:t>Score: 456</w:t>
      </w:r>
    </w:p>
    <w:p>
      <w:r>
        <w:t>Comments: 7</w:t>
      </w:r>
    </w:p>
    <w:p>
      <w:r>
        <w:t>URL: http://www.koreaherald.com/view.php?ud=20220317000161</w:t>
      </w:r>
    </w:p>
    <w:p>
      <w:r>
        <w:t>---</w:t>
      </w:r>
    </w:p>
    <w:p>
      <w:pPr>
        <w:pStyle w:val="Heading3"/>
      </w:pPr>
      <w:r>
        <w:t>Carbon-neutral Apple Watch claims rejected as bogus in Europe</w:t>
      </w:r>
    </w:p>
    <w:p>
      <w:r>
        <w:t>Score: 68</w:t>
      </w:r>
    </w:p>
    <w:p>
      <w:r>
        <w:t>Comments: 0</w:t>
      </w:r>
    </w:p>
    <w:p>
      <w:r>
        <w:t>URL: https://9to5mac.com/2023/10/24/carbon-neutral-apple-watch-claims/</w:t>
      </w:r>
    </w:p>
    <w:p>
      <w:r>
        <w:t>---</w:t>
      </w:r>
    </w:p>
    <w:p>
      <w:pPr>
        <w:pStyle w:val="Heading3"/>
      </w:pPr>
      <w:r>
        <w:t>Fifa misled fans over ‘carbon-neutral Qatar World Cup’, regulator finds</w:t>
      </w:r>
    </w:p>
    <w:p>
      <w:r>
        <w:t>Score: 99</w:t>
      </w:r>
    </w:p>
    <w:p>
      <w:r>
        <w:t>Comments: 9</w:t>
      </w:r>
    </w:p>
    <w:p>
      <w:r>
        <w:t>URL: https://www.theguardian.com/football/2023/jun/07/fifa-carbon-neutral-qatar-world-cup-misled-fans-swiss-regulator</w:t>
      </w:r>
    </w:p>
    <w:p>
      <w:r>
        <w:t>---</w:t>
      </w:r>
    </w:p>
    <w:p>
      <w:pPr>
        <w:pStyle w:val="Heading3"/>
      </w:pPr>
      <w:r>
        <w:t>What Is Carbon Neutral Milk?</w:t>
      </w:r>
    </w:p>
    <w:p>
      <w:r>
        <w:t>Score: 1</w:t>
      </w:r>
    </w:p>
    <w:p>
      <w:r>
        <w:t>Comments: 3</w:t>
      </w:r>
    </w:p>
    <w:p>
      <w:r>
        <w:t>URL: https://sentientmedia.org/what-is-carbon-neutral-milk/</w:t>
      </w:r>
    </w:p>
    <w:p>
      <w:r>
        <w:t>---</w:t>
      </w:r>
    </w:p>
    <w:p>
      <w:pPr>
        <w:pStyle w:val="Heading2"/>
      </w:pPr>
      <w:r>
        <w:t>Keyword: electric vehicle</w:t>
      </w:r>
    </w:p>
    <w:p>
      <w:pPr>
        <w:pStyle w:val="Heading3"/>
      </w:pPr>
      <w:r>
        <w:t>Battery breakthrough quintuples electric vehicle range</w:t>
      </w:r>
    </w:p>
    <w:p>
      <w:r>
        <w:t>Score: 1008</w:t>
      </w:r>
    </w:p>
    <w:p>
      <w:r>
        <w:t>Comments: 269</w:t>
      </w:r>
    </w:p>
    <w:p>
      <w:r>
        <w:t>URL: https://www.independent.co.uk/life-style/gadgets-and-tech/batteries-lithium-ion-sulfur-electric-cars-b1992348.html</w:t>
      </w:r>
    </w:p>
    <w:p>
      <w:r>
        <w:t>---</w:t>
      </w:r>
    </w:p>
    <w:p>
      <w:pPr>
        <w:pStyle w:val="Heading3"/>
      </w:pPr>
      <w:r>
        <w:t>Electric Vehicles are measurably reducing global oil demand; by 1.5 million barrels a dayLEVA-EU</w:t>
      </w:r>
    </w:p>
    <w:p>
      <w:r>
        <w:t>Score: 3585</w:t>
      </w:r>
    </w:p>
    <w:p>
      <w:r>
        <w:t>Comments: 698</w:t>
      </w:r>
    </w:p>
    <w:p>
      <w:r>
        <w:t>URL: https://leva-eu.com/electric-vehicles-are-measurably-reducing-global-oil-demand-by-1-5-million-barrels-a-day/#:~:text=Approximately%201.5%20million%20barrels%20of,are%20a%20niche%20climate%20technology.</w:t>
      </w:r>
    </w:p>
    <w:p>
      <w:r>
        <w:t>---</w:t>
      </w:r>
    </w:p>
    <w:p>
      <w:pPr>
        <w:pStyle w:val="Heading3"/>
      </w:pPr>
      <w:r>
        <w:t>The IRA Gives USPS Billions to Buy Electric Vehicles</w:t>
      </w:r>
    </w:p>
    <w:p>
      <w:r>
        <w:t>Score: 1350</w:t>
      </w:r>
    </w:p>
    <w:p>
      <w:r>
        <w:t>Comments: 105</w:t>
      </w:r>
    </w:p>
    <w:p>
      <w:r>
        <w:t>URL: https://www.motherjones.com/politics/2022/08/the-ira-gives-usps-billions-to-buy-electric-vehicles/</w:t>
      </w:r>
    </w:p>
    <w:p>
      <w:r>
        <w:t>---</w:t>
      </w:r>
    </w:p>
    <w:p>
      <w:pPr>
        <w:pStyle w:val="Heading3"/>
      </w:pPr>
      <w:r>
        <w:t>Oil industry is 'peddling misinformation' about electric vehicles - Electric vehicles are cleaner and more efficient than conventional vehicles. Reports against EVs are coming from oil-backed studies, leading to skewed public perceptions of battery-run autos.</w:t>
      </w:r>
    </w:p>
    <w:p>
      <w:r>
        <w:t>Score: 2440</w:t>
      </w:r>
    </w:p>
    <w:p>
      <w:r>
        <w:t>Comments: 184</w:t>
      </w:r>
    </w:p>
    <w:p>
      <w:r>
        <w:t>URL: https://www.cnbc.com/2018/06/26/electric-vehicles-will-prevail-despite-oil-industry-misinformation.html</w:t>
      </w:r>
    </w:p>
    <w:p>
      <w:r>
        <w:t>---</w:t>
      </w:r>
    </w:p>
    <w:p>
      <w:pPr>
        <w:pStyle w:val="Heading3"/>
      </w:pPr>
      <w:r>
        <w:t>Ford to invest $11bn in electric vehicles</w:t>
      </w:r>
    </w:p>
    <w:p>
      <w:r>
        <w:t>Score: 1949</w:t>
      </w:r>
    </w:p>
    <w:p>
      <w:r>
        <w:t>Comments: 101</w:t>
      </w:r>
    </w:p>
    <w:p>
      <w:r>
        <w:t>URL: http://www.bbc.com/news/technology-42689637</w:t>
      </w:r>
    </w:p>
    <w:p>
      <w:r>
        <w:t>---</w:t>
      </w:r>
    </w:p>
    <w:p>
      <w:pPr>
        <w:pStyle w:val="Heading3"/>
      </w:pPr>
      <w:r>
        <w:t>GM and Honda to develop affordable electric vehicles that cost less than $30,000</w:t>
      </w:r>
    </w:p>
    <w:p>
      <w:r>
        <w:t>Score: 1021</w:t>
      </w:r>
    </w:p>
    <w:p>
      <w:r>
        <w:t>Comments: 169</w:t>
      </w:r>
    </w:p>
    <w:p>
      <w:r>
        <w:t>URL: https://www.cnbc.com/2022/04/05/gm-and-honda-to-partner-on-affordable-electric-vehicles.html?fbclid=IwAR0PcnECnpwx1A0Lpag9HPFPZcslQjc11ZUwvoX8nWB8IQ0R33EBX2kZODY</w:t>
      </w:r>
    </w:p>
    <w:p>
      <w:r>
        <w:t>---</w:t>
      </w:r>
    </w:p>
    <w:p>
      <w:pPr>
        <w:pStyle w:val="Heading3"/>
      </w:pPr>
      <w:r>
        <w:t>Toyota is quietly pushing Congress to slow the shift to electric vehicles</w:t>
      </w:r>
    </w:p>
    <w:p>
      <w:r>
        <w:t>Score: 1482</w:t>
      </w:r>
    </w:p>
    <w:p>
      <w:r>
        <w:t>Comments: 111</w:t>
      </w:r>
    </w:p>
    <w:p>
      <w:r>
        <w:t>URL: https://www.theverge.com/2021/7/26/22594235/toyota-lobbying-dc-ev-congress-biden-donation?utm_campaign=theverge&amp;utm_content=entry&amp;utm_medium=social&amp;utm_source=reddit</w:t>
      </w:r>
    </w:p>
    <w:p>
      <w:r>
        <w:t>---</w:t>
      </w:r>
    </w:p>
    <w:p>
      <w:pPr>
        <w:pStyle w:val="Heading3"/>
      </w:pPr>
      <w:r>
        <w:t>Electric Vehicles Could Match Gasoline Cars on Price This Year</w:t>
      </w:r>
    </w:p>
    <w:p>
      <w:r>
        <w:t>Score: 691</w:t>
      </w:r>
    </w:p>
    <w:p>
      <w:r>
        <w:t>Comments: 60</w:t>
      </w:r>
    </w:p>
    <w:p>
      <w:r>
        <w:t>URL: https://www.nytimes.com/2023/02/10/business/electric-vehicles-price-cost.html</w:t>
      </w:r>
    </w:p>
    <w:p>
      <w:r>
        <w:t>---</w:t>
      </w:r>
    </w:p>
    <w:p>
      <w:pPr>
        <w:pStyle w:val="Heading3"/>
      </w:pPr>
      <w:r>
        <w:t>Biden awards $2.8 billion for projects to boost electric vehicle battery manufacturing</w:t>
      </w:r>
    </w:p>
    <w:p>
      <w:r>
        <w:t>Score: 893</w:t>
      </w:r>
    </w:p>
    <w:p>
      <w:r>
        <w:t>Comments: 54</w:t>
      </w:r>
    </w:p>
    <w:p>
      <w:r>
        <w:t>URL: https://www.cnbc.com/2022/10/19/biden-awards-2point8-billion-for-electric-vehicle-battery-manufacturing-.html</w:t>
      </w:r>
    </w:p>
    <w:p>
      <w:r>
        <w:t>---</w:t>
      </w:r>
    </w:p>
    <w:p>
      <w:pPr>
        <w:pStyle w:val="Heading3"/>
      </w:pPr>
      <w:r>
        <w:t>Electric vehicles could take 33 per cent of global sales by 2028: report</w:t>
      </w:r>
    </w:p>
    <w:p>
      <w:r>
        <w:t>Score: 420</w:t>
      </w:r>
    </w:p>
    <w:p>
      <w:r>
        <w:t>Comments: 129</w:t>
      </w:r>
    </w:p>
    <w:p>
      <w:r>
        <w:t>URL: https://www.ctvnews.ca/autos/electric-vehicles-could-take-33-per-cent-of-global-sales-by-2028-report-1.5957968</w:t>
      </w:r>
    </w:p>
    <w:p>
      <w:r>
        <w:t>---</w:t>
      </w:r>
    </w:p>
    <w:p>
      <w:pPr>
        <w:pStyle w:val="Heading2"/>
      </w:pPr>
      <w:r>
        <w:t>Keyword: EV</w:t>
      </w:r>
    </w:p>
    <w:p>
      <w:pPr>
        <w:pStyle w:val="Heading3"/>
      </w:pPr>
      <w:r>
        <w:t>In a global tipping point, 52% of car buyers now want to purchase an EV</w:t>
      </w:r>
    </w:p>
    <w:p>
      <w:r>
        <w:t>Score: 9075</w:t>
      </w:r>
    </w:p>
    <w:p>
      <w:r>
        <w:t>Comments: 996</w:t>
      </w:r>
    </w:p>
    <w:p>
      <w:r>
        <w:t>URL: https://electrek.co/2022/05/27/52-percent-global-car-buyers-want-to-purchase-ev/</w:t>
      </w:r>
    </w:p>
    <w:p>
      <w:r>
        <w:t>---</w:t>
      </w:r>
    </w:p>
    <w:p>
      <w:pPr>
        <w:pStyle w:val="Heading3"/>
      </w:pPr>
      <w:r>
        <w:t>North Carolina’s plan to ban free EV charging is an environmental disgrace</w:t>
      </w:r>
    </w:p>
    <w:p>
      <w:r>
        <w:t>Score: 6274</w:t>
      </w:r>
    </w:p>
    <w:p>
      <w:r>
        <w:t>Comments: 406</w:t>
      </w:r>
    </w:p>
    <w:p>
      <w:r>
        <w:t>URL: https://thenextweb.com/news/north-carolina-ban-free-ev-charging-is-environmental-disgrace</w:t>
      </w:r>
    </w:p>
    <w:p>
      <w:r>
        <w:t>---</w:t>
      </w:r>
    </w:p>
    <w:p>
      <w:pPr>
        <w:pStyle w:val="Heading3"/>
      </w:pPr>
      <w:r>
        <w:t>China’s EV sales now over 50%</w:t>
      </w:r>
    </w:p>
    <w:p>
      <w:r>
        <w:t>Score: 396</w:t>
      </w:r>
    </w:p>
    <w:p>
      <w:r>
        <w:t>Comments: 90</w:t>
      </w:r>
    </w:p>
    <w:p>
      <w:r>
        <w:t>URL: https://carnewschina.com/2024/04/20/chinas-ev-sales-now-over-50/</w:t>
      </w:r>
    </w:p>
    <w:p>
      <w:r>
        <w:t>---</w:t>
      </w:r>
    </w:p>
    <w:p>
      <w:pPr>
        <w:pStyle w:val="Heading3"/>
      </w:pPr>
      <w:r>
        <w:t>Elon Musk, head of world’s largest EV company, now says we need more oil and gas</w:t>
      </w:r>
    </w:p>
    <w:p>
      <w:r>
        <w:t>Score: 3629</w:t>
      </w:r>
    </w:p>
    <w:p>
      <w:r>
        <w:t>Comments: 702</w:t>
      </w:r>
    </w:p>
    <w:p>
      <w:r>
        <w:t>URL: https://www.theverge.com/2022/3/4/22962398/elon-musk-tesla-says-more-oil-gas-needed</w:t>
      </w:r>
    </w:p>
    <w:p>
      <w:r>
        <w:t>---</w:t>
      </w:r>
    </w:p>
    <w:p>
      <w:pPr>
        <w:pStyle w:val="Heading3"/>
      </w:pPr>
      <w:r>
        <w:t>40% of Americans Think EV Batteries Not Recyclable, 'Toxic Landfill' Fears Persist</w:t>
      </w:r>
    </w:p>
    <w:p>
      <w:r>
        <w:t>Score: 798</w:t>
      </w:r>
    </w:p>
    <w:p>
      <w:r>
        <w:t>Comments: 147</w:t>
      </w:r>
    </w:p>
    <w:p>
      <w:r>
        <w:t>URL: https://uk.pcmag.com/cars-auto/150085/40-of-americans-think-ev-batteries-not-recyclable-toxic-landfill-fears-persist</w:t>
      </w:r>
    </w:p>
    <w:p>
      <w:r>
        <w:t>---</w:t>
      </w:r>
    </w:p>
    <w:p>
      <w:pPr>
        <w:pStyle w:val="Heading3"/>
      </w:pPr>
      <w:r>
        <w:t>American EVs reduced gasoline consumption by just 0.54% in 2021</w:t>
      </w:r>
    </w:p>
    <w:p>
      <w:r>
        <w:t>Score: 1307</w:t>
      </w:r>
    </w:p>
    <w:p>
      <w:r>
        <w:t>Comments: 236</w:t>
      </w:r>
    </w:p>
    <w:p>
      <w:r>
        <w:t>URL: https://arstechnica.com/cars/2022/11/american-evs-reduced-gasoline-consumption-by-just-0-54-in-2021/</w:t>
      </w:r>
    </w:p>
    <w:p>
      <w:r>
        <w:t>---</w:t>
      </w:r>
    </w:p>
    <w:p>
      <w:pPr>
        <w:pStyle w:val="Heading3"/>
      </w:pPr>
      <w:r>
        <w:t>Biden Admin. Proposes Rules to Make EV Charging ‘as Easy as Filling Up at a Gas Station’</w:t>
      </w:r>
    </w:p>
    <w:p>
      <w:r>
        <w:t>Score: 2890</w:t>
      </w:r>
    </w:p>
    <w:p>
      <w:r>
        <w:t>Comments: 419</w:t>
      </w:r>
    </w:p>
    <w:p>
      <w:r>
        <w:t>URL: https://www.ecowatch.com/biden-federally-funded-ev-charging.html</w:t>
      </w:r>
    </w:p>
    <w:p>
      <w:r>
        <w:t>---</w:t>
      </w:r>
    </w:p>
    <w:p>
      <w:pPr>
        <w:pStyle w:val="Heading3"/>
      </w:pPr>
      <w:r>
        <w:t>EVs are definitely cleaner than gas cars over their lifetime</w:t>
      </w:r>
    </w:p>
    <w:p>
      <w:r>
        <w:t>Score: 551</w:t>
      </w:r>
    </w:p>
    <w:p>
      <w:r>
        <w:t>Comments: 103</w:t>
      </w:r>
    </w:p>
    <w:p>
      <w:r>
        <w:t>URL: https://www.canarymedia.com/articles/electric-vehicles/chart-evs-are-definitely-cleaner-than-gas-cars-over-their-lifetime</w:t>
      </w:r>
    </w:p>
    <w:p>
      <w:r>
        <w:t>---</w:t>
      </w:r>
    </w:p>
    <w:p>
      <w:pPr>
        <w:pStyle w:val="Heading3"/>
      </w:pPr>
      <w:r>
        <w:t>Biden administration unveils strictest ever US car emission limits to boost EVs</w:t>
      </w:r>
    </w:p>
    <w:p>
      <w:r>
        <w:t>Score: 780</w:t>
      </w:r>
    </w:p>
    <w:p>
      <w:r>
        <w:t>Comments: 98</w:t>
      </w:r>
    </w:p>
    <w:p>
      <w:r>
        <w:t>URL: https://www.bbc.com/news/world-us-canada-68621430</w:t>
      </w:r>
    </w:p>
    <w:p>
      <w:r>
        <w:t>---</w:t>
      </w:r>
    </w:p>
    <w:p>
      <w:pPr>
        <w:pStyle w:val="Heading3"/>
      </w:pPr>
      <w:r>
        <w:t>Texas Wants To Charge Tesla &amp;amp; Other EV Owners ~$400 In Annual Fees For Owning An EV</w:t>
      </w:r>
    </w:p>
    <w:p>
      <w:r>
        <w:t>Score: 522</w:t>
      </w:r>
    </w:p>
    <w:p>
      <w:r>
        <w:t>Comments: 140</w:t>
      </w:r>
    </w:p>
    <w:p>
      <w:r>
        <w:t>URL: https://cleantechnica.com/2021/05/14/texas-wants-to-charge-tesla-other-ev-owners-400-in-annual-fees-for-owning-an-ev/</w:t>
      </w:r>
    </w:p>
    <w:p>
      <w:r>
        <w:t>---</w:t>
      </w:r>
    </w:p>
    <w:p>
      <w:pPr>
        <w:pStyle w:val="Heading2"/>
      </w:pPr>
      <w:r>
        <w:t>Keyword: hybrid</w:t>
      </w:r>
    </w:p>
    <w:p>
      <w:pPr>
        <w:pStyle w:val="Heading3"/>
      </w:pPr>
      <w:r>
        <w:t>'Giant hybrid sheep' created on Montana ranch could bring prison time for 80-year-old breeder</w:t>
      </w:r>
    </w:p>
    <w:p>
      <w:r>
        <w:t>Score: 516</w:t>
      </w:r>
    </w:p>
    <w:p>
      <w:r>
        <w:t>Comments: 39</w:t>
      </w:r>
    </w:p>
    <w:p>
      <w:r>
        <w:t>URL: https://www.usatoday.com/story/news/nation/2024/03/15/giant-marco-polo-sheep-created-montana-rancher/72990349007/</w:t>
      </w:r>
    </w:p>
    <w:p>
      <w:r>
        <w:t>---</w:t>
      </w:r>
    </w:p>
    <w:p>
      <w:pPr>
        <w:pStyle w:val="Heading3"/>
      </w:pPr>
      <w:r>
        <w:t>Hybrid cars are still incredibly popular, but are they good for the environment?</w:t>
      </w:r>
    </w:p>
    <w:p>
      <w:r>
        <w:t>Score: 189</w:t>
      </w:r>
    </w:p>
    <w:p>
      <w:r>
        <w:t>Comments: 87</w:t>
      </w:r>
    </w:p>
    <w:p>
      <w:r>
        <w:t>URL: https://www.npr.org/2023/02/24/1158306767/prius-toyota-hybrids-electric-car-climate-change</w:t>
      </w:r>
    </w:p>
    <w:p>
      <w:r>
        <w:t>---</w:t>
      </w:r>
    </w:p>
    <w:p>
      <w:pPr>
        <w:pStyle w:val="Heading3"/>
      </w:pPr>
      <w:r>
        <w:t>Toyota hits the gas on hybrids as EV sales cool. But what does that mean for the planet?</w:t>
      </w:r>
    </w:p>
    <w:p>
      <w:r>
        <w:t>Score: 113</w:t>
      </w:r>
    </w:p>
    <w:p>
      <w:r>
        <w:t>Comments: 52</w:t>
      </w:r>
    </w:p>
    <w:p>
      <w:r>
        <w:t>URL: https://www.cnn.com/2024/03/10/climate/hybrids-evs-toyota-climate-impact-int/</w:t>
      </w:r>
    </w:p>
    <w:p>
      <w:r>
        <w:t>---</w:t>
      </w:r>
    </w:p>
    <w:p>
      <w:pPr>
        <w:pStyle w:val="Heading3"/>
      </w:pPr>
      <w:r>
        <w:t>Today, the public transit at my college introduced hybrid buses!</w:t>
      </w:r>
    </w:p>
    <w:p>
      <w:r>
        <w:t>Score: 658</w:t>
      </w:r>
    </w:p>
    <w:p>
      <w:r>
        <w:t>Comments: 102</w:t>
      </w:r>
    </w:p>
    <w:p>
      <w:r>
        <w:t>URL: http://imgur.com/Yn3WoEK</w:t>
      </w:r>
    </w:p>
    <w:p>
      <w:r>
        <w:t>---</w:t>
      </w:r>
    </w:p>
    <w:p>
      <w:pPr>
        <w:pStyle w:val="Heading3"/>
      </w:pPr>
      <w:r>
        <w:t>Here Comes the Flood of Plug-In Hybrids</w:t>
      </w:r>
    </w:p>
    <w:p>
      <w:r>
        <w:t>Score: 40</w:t>
      </w:r>
    </w:p>
    <w:p>
      <w:r>
        <w:t>Comments: 6</w:t>
      </w:r>
    </w:p>
    <w:p>
      <w:r>
        <w:t>URL: https://www.wired.com/story/here-comes-the-flood-of-plug-in-hybrids/</w:t>
      </w:r>
    </w:p>
    <w:p>
      <w:r>
        <w:t>---</w:t>
      </w:r>
    </w:p>
    <w:p>
      <w:pPr>
        <w:pStyle w:val="Heading3"/>
      </w:pPr>
      <w:r>
        <w:t>Biden administration rolls out new tailpipe rules that will boost EVs and hybrids</w:t>
      </w:r>
    </w:p>
    <w:p>
      <w:r>
        <w:t>Score: 33</w:t>
      </w:r>
    </w:p>
    <w:p>
      <w:r>
        <w:t>Comments: 2</w:t>
      </w:r>
    </w:p>
    <w:p>
      <w:r>
        <w:t>URL: https://www.cnn.com/2024/03/20/climate/epa-biden-electric-cars/</w:t>
      </w:r>
    </w:p>
    <w:p>
      <w:r>
        <w:t>---</w:t>
      </w:r>
    </w:p>
    <w:p>
      <w:pPr>
        <w:pStyle w:val="Heading3"/>
      </w:pPr>
      <w:r>
        <w:t>Carmakers pumped the brakes on hybrid electric cars too soon in their push for EVs</w:t>
      </w:r>
    </w:p>
    <w:p>
      <w:r>
        <w:t>Score: 14</w:t>
      </w:r>
    </w:p>
    <w:p>
      <w:r>
        <w:t>Comments: 10</w:t>
      </w:r>
    </w:p>
    <w:p>
      <w:r>
        <w:t>URL: https://www.vox.com/climate/24071894/plug-in-hybrid-toyota-tesla-ford-electric-ev</w:t>
      </w:r>
    </w:p>
    <w:p>
      <w:r>
        <w:t>---</w:t>
      </w:r>
    </w:p>
    <w:p>
      <w:pPr>
        <w:pStyle w:val="Heading3"/>
      </w:pPr>
      <w:r>
        <w:t>Next Generation AbramsX Tank Will Have Hybrid Power Plant - Meaning increased fuel efficiency and reduced emissions</w:t>
      </w:r>
    </w:p>
    <w:p>
      <w:r>
        <w:t>Score: 103</w:t>
      </w:r>
    </w:p>
    <w:p>
      <w:r>
        <w:t>Comments: 63</w:t>
      </w:r>
    </w:p>
    <w:p>
      <w:r>
        <w:t>URL: https://www.thedrive.com/the-war-zone/next-generation-abramsx-tank-will-have-hybrid-powerplant</w:t>
      </w:r>
    </w:p>
    <w:p>
      <w:r>
        <w:t>---</w:t>
      </w:r>
    </w:p>
    <w:p>
      <w:pPr>
        <w:pStyle w:val="Heading3"/>
      </w:pPr>
      <w:r>
        <w:t>EVs and hybrids had a noticeable effect on US fuel consumption, says EPA</w:t>
      </w:r>
    </w:p>
    <w:p>
      <w:r>
        <w:t>Score: 80</w:t>
      </w:r>
    </w:p>
    <w:p>
      <w:r>
        <w:t>Comments: 0</w:t>
      </w:r>
    </w:p>
    <w:p>
      <w:r>
        <w:t>URL: https://arstechnica.com/cars/2023/12/2023-had-the-best-improvement-in-fuel-efficiency-in-9-years-says-epa/</w:t>
      </w:r>
    </w:p>
    <w:p>
      <w:r>
        <w:t>---</w:t>
      </w:r>
    </w:p>
    <w:p>
      <w:pPr>
        <w:pStyle w:val="Heading3"/>
      </w:pPr>
      <w:r>
        <w:t>A natural touch for coastal defense: Hybrid solutions may offer more benefits in lower-risk areas</w:t>
      </w:r>
    </w:p>
    <w:p>
      <w:r>
        <w:t>Score: 3</w:t>
      </w:r>
    </w:p>
    <w:p>
      <w:r>
        <w:t>Comments: 0</w:t>
      </w:r>
    </w:p>
    <w:p>
      <w:r>
        <w:t>URL: https://phys.org/news/2024-04-natural-coastal-defense-hybrid-solutions.html</w:t>
      </w:r>
    </w:p>
    <w:p>
      <w:r>
        <w:t>---</w:t>
      </w:r>
    </w:p>
    <w:p>
      <w:pPr>
        <w:pStyle w:val="Heading2"/>
      </w:pPr>
      <w:r>
        <w:t>Keyword: renewable energy</w:t>
      </w:r>
    </w:p>
    <w:p>
      <w:pPr>
        <w:pStyle w:val="Heading3"/>
      </w:pPr>
      <w:r>
        <w:t>California breaks record by achieving 100% renewable energy</w:t>
      </w:r>
    </w:p>
    <w:p>
      <w:r>
        <w:t>Score: 10821</w:t>
      </w:r>
    </w:p>
    <w:p>
      <w:r>
        <w:t>Comments: 1014</w:t>
      </w:r>
    </w:p>
    <w:p>
      <w:r>
        <w:t>URL: https://www.earthday.org/california-breaks-record-by-achieving-100-renewable-energy-for-the-first-time/</w:t>
      </w:r>
    </w:p>
    <w:p>
      <w:r>
        <w:t>---</w:t>
      </w:r>
    </w:p>
    <w:p>
      <w:pPr>
        <w:pStyle w:val="Heading3"/>
      </w:pPr>
      <w:r>
        <w:t>Ohio politicians found guilty in $60 million utilities bribery scandal to undermine renewable energy</w:t>
      </w:r>
    </w:p>
    <w:p>
      <w:r>
        <w:t>Score: 6701</w:t>
      </w:r>
    </w:p>
    <w:p>
      <w:r>
        <w:t>Comments: 250</w:t>
      </w:r>
    </w:p>
    <w:p>
      <w:r>
        <w:t>URL: https://grist.org/politics/ohio-bribery-scandal-larry-householder-verdict/</w:t>
      </w:r>
    </w:p>
    <w:p>
      <w:r>
        <w:t>---</w:t>
      </w:r>
    </w:p>
    <w:p>
      <w:pPr>
        <w:pStyle w:val="Heading3"/>
      </w:pPr>
      <w:r>
        <w:t>Bill Gates thinks the 1% should foot the bill for renewable energy, and he's offering the first $2B.</w:t>
      </w:r>
    </w:p>
    <w:p>
      <w:r>
        <w:t>Score: 48694</w:t>
      </w:r>
    </w:p>
    <w:p>
      <w:r>
        <w:t>Comments: 1466</w:t>
      </w:r>
    </w:p>
    <w:p>
      <w:r>
        <w:t>URL: http://www.emphasisms.com/2017/09/bill-gates-thinks.html</w:t>
      </w:r>
    </w:p>
    <w:p>
      <w:r>
        <w:t>---</w:t>
      </w:r>
    </w:p>
    <w:p>
      <w:pPr>
        <w:pStyle w:val="Heading3"/>
      </w:pPr>
      <w:r>
        <w:t>U.S. Renewable Energy Production in 2021 Hit an All-Time High and Provided More Energy than Either Coal or Nuclear Power</w:t>
      </w:r>
    </w:p>
    <w:p>
      <w:r>
        <w:t>Score: 1908</w:t>
      </w:r>
    </w:p>
    <w:p>
      <w:r>
        <w:t>Comments: 272</w:t>
      </w:r>
    </w:p>
    <w:p>
      <w:r>
        <w:t>URL: https://www.world-energy.org/article/24070.html</w:t>
      </w:r>
    </w:p>
    <w:p>
      <w:r>
        <w:t>---</w:t>
      </w:r>
    </w:p>
    <w:p>
      <w:pPr>
        <w:pStyle w:val="Heading3"/>
      </w:pPr>
      <w:r>
        <w:t>California Briefly Runs on 97% Renewable Energy—Reveals a Future in Which Oil and Gas Dictators Can Be Defunded</w:t>
      </w:r>
    </w:p>
    <w:p>
      <w:r>
        <w:t>Score: 4350</w:t>
      </w:r>
    </w:p>
    <w:p>
      <w:r>
        <w:t>Comments: 240</w:t>
      </w:r>
    </w:p>
    <w:p>
      <w:r>
        <w:t>URL: https://www.commondreams.org/views/2022/04/20/california-briefly-runs-97-renewable-energy-reveals-future-which-oil-and-gas</w:t>
      </w:r>
    </w:p>
    <w:p>
      <w:r>
        <w:t>---</w:t>
      </w:r>
    </w:p>
    <w:p>
      <w:pPr>
        <w:pStyle w:val="Heading3"/>
      </w:pPr>
      <w:r>
        <w:t>Trump to propose massive renewable energy cuts, something Republicans don’t even want</w:t>
      </w:r>
    </w:p>
    <w:p>
      <w:r>
        <w:t>Score: 3727</w:t>
      </w:r>
    </w:p>
    <w:p>
      <w:r>
        <w:t>Comments: 196</w:t>
      </w:r>
    </w:p>
    <w:p>
      <w:r>
        <w:t>URL: https://thinkprogress.org/trump-renewable-energy-budget-cuts-3382dc457f20/</w:t>
      </w:r>
    </w:p>
    <w:p>
      <w:r>
        <w:t>---</w:t>
      </w:r>
    </w:p>
    <w:p>
      <w:pPr>
        <w:pStyle w:val="Heading3"/>
      </w:pPr>
      <w:r>
        <w:t>Seven countries now generate 100% of their electricity from renewable energy</w:t>
      </w:r>
    </w:p>
    <w:p>
      <w:r>
        <w:t>Score: 711</w:t>
      </w:r>
    </w:p>
    <w:p>
      <w:r>
        <w:t>Comments: 37</w:t>
      </w:r>
    </w:p>
    <w:p>
      <w:r>
        <w:t>URL: https://www.independent.co.uk/tech/renewable-energy-solar-climate-targets-b2529461.html</w:t>
      </w:r>
    </w:p>
    <w:p>
      <w:r>
        <w:t>---</w:t>
      </w:r>
    </w:p>
    <w:p>
      <w:pPr>
        <w:pStyle w:val="Heading3"/>
      </w:pPr>
      <w:r>
        <w:t>Bill to rapidly replace fossil fuels with renewable energy in the US will likely be dropped because of one senator</w:t>
      </w:r>
    </w:p>
    <w:p>
      <w:r>
        <w:t>Score: 3181</w:t>
      </w:r>
    </w:p>
    <w:p>
      <w:r>
        <w:t>Comments: 360</w:t>
      </w:r>
    </w:p>
    <w:p>
      <w:r>
        <w:t>URL: https://www.reuters.com/world/us/key-part-bidens-climate-agenda-likely-be-cut-manchins-opposition-nyt-2021-10-15/</w:t>
      </w:r>
    </w:p>
    <w:p>
      <w:r>
        <w:t>---</w:t>
      </w:r>
    </w:p>
    <w:p>
      <w:pPr>
        <w:pStyle w:val="Heading3"/>
      </w:pPr>
      <w:r>
        <w:t>"In many ways, Putin is doing more to hasten the transition to renewable energy than all the speeches and marches at COP26 just a few months before."</w:t>
      </w:r>
    </w:p>
    <w:p>
      <w:r>
        <w:t>Score: 18676</w:t>
      </w:r>
    </w:p>
    <w:p>
      <w:r>
        <w:t>Comments: 404</w:t>
      </w:r>
    </w:p>
    <w:p>
      <w:r>
        <w:t>URL: https://www.freeingenergy.com/ukraine-russia-energy-nuclear/</w:t>
      </w:r>
    </w:p>
    <w:p>
      <w:r>
        <w:t>---</w:t>
      </w:r>
    </w:p>
    <w:p>
      <w:pPr>
        <w:pStyle w:val="Heading3"/>
      </w:pPr>
      <w:r>
        <w:t>EU votes to keep woody biomass as renewable energy, ignores climate risk</w:t>
      </w:r>
    </w:p>
    <w:p>
      <w:r>
        <w:t>Score: 1453</w:t>
      </w:r>
    </w:p>
    <w:p>
      <w:r>
        <w:t>Comments: 82</w:t>
      </w:r>
    </w:p>
    <w:p>
      <w:r>
        <w:t>URL: https://news.mongabay.com/2022/09/eu-votes-to-keep-woody-biomass-as-renewable-energy-ignores-climate-risk/</w:t>
      </w:r>
    </w:p>
    <w:p>
      <w:r>
        <w:t>---</w:t>
      </w:r>
    </w:p>
    <w:p>
      <w:pPr>
        <w:pStyle w:val="Heading2"/>
      </w:pPr>
      <w:r>
        <w:t>Keyword: climate action</w:t>
      </w:r>
    </w:p>
    <w:p>
      <w:pPr>
        <w:pStyle w:val="Heading3"/>
      </w:pPr>
      <w:r>
        <w:t>Big Oil Is Suing Countries To Block Climate Action</w:t>
      </w:r>
    </w:p>
    <w:p>
      <w:r>
        <w:t>Score: 3566</w:t>
      </w:r>
    </w:p>
    <w:p>
      <w:r>
        <w:t>Comments: 148</w:t>
      </w:r>
    </w:p>
    <w:p>
      <w:r>
        <w:t>URL: https://www.levernews.com/fossil-fuel-interests-are-suing-countries-for-taking-climate-action-and-winning/</w:t>
      </w:r>
    </w:p>
    <w:p>
      <w:r>
        <w:t>---</w:t>
      </w:r>
    </w:p>
    <w:p>
      <w:pPr>
        <w:pStyle w:val="Heading3"/>
      </w:pPr>
      <w:r>
        <w:t>Arizona Senate Republicans Pass Bill to Prevent Climate Action</w:t>
      </w:r>
    </w:p>
    <w:p>
      <w:r>
        <w:t>Score: 580</w:t>
      </w:r>
    </w:p>
    <w:p>
      <w:r>
        <w:t>Comments: 58</w:t>
      </w:r>
    </w:p>
    <w:p>
      <w:r>
        <w:t>URL: https://climate.law.columbia.edu/content/arizona-senate-republicans-pass-bill-prevent-climate-action</w:t>
      </w:r>
    </w:p>
    <w:p>
      <w:r>
        <w:t>---</w:t>
      </w:r>
    </w:p>
    <w:p>
      <w:pPr>
        <w:pStyle w:val="Heading3"/>
      </w:pPr>
      <w:r>
        <w:t>Biden marks Earth Day with $7bn ‘solar for all’ investment amid week of climate action</w:t>
      </w:r>
    </w:p>
    <w:p>
      <w:r>
        <w:t>Score: 1604</w:t>
      </w:r>
    </w:p>
    <w:p>
      <w:r>
        <w:t>Comments: 70</w:t>
      </w:r>
    </w:p>
    <w:p>
      <w:r>
        <w:t>URL: https://www.theguardian.com/us-news/2024/apr/22/biden-earth-day-solar-investment-climate-actions</w:t>
      </w:r>
    </w:p>
    <w:p>
      <w:r>
        <w:t>---</w:t>
      </w:r>
    </w:p>
    <w:p>
      <w:pPr>
        <w:pStyle w:val="Heading3"/>
      </w:pPr>
      <w:r>
        <w:t>Biden pledges climate action despite ‘devastating’ Supreme Court ruling</w:t>
      </w:r>
    </w:p>
    <w:p>
      <w:r>
        <w:t>Score: 865</w:t>
      </w:r>
    </w:p>
    <w:p>
      <w:r>
        <w:t>Comments: 220</w:t>
      </w:r>
    </w:p>
    <w:p>
      <w:r>
        <w:t>URL: https://thehill.com/policy/energy-environment/3542986-biden-pledges-climate-action-despite-devastating-supreme-court-ruling/</w:t>
      </w:r>
    </w:p>
    <w:p>
      <w:r>
        <w:t>---</w:t>
      </w:r>
    </w:p>
    <w:p>
      <w:pPr>
        <w:pStyle w:val="Heading3"/>
      </w:pPr>
      <w:r>
        <w:t>Biden Urged to Take Emergency Action After 'Disastrous' Climate Ruling by Supreme Court</w:t>
      </w:r>
    </w:p>
    <w:p>
      <w:r>
        <w:t>Score: 19011</w:t>
      </w:r>
    </w:p>
    <w:p>
      <w:r>
        <w:t>Comments: 941</w:t>
      </w:r>
    </w:p>
    <w:p>
      <w:r>
        <w:t>URL: https://www.commondreams.org/news/2022/06/30/biden-urged-take-emergency-action-after-disastrous-climate-ruling-supreme-court</w:t>
      </w:r>
    </w:p>
    <w:p>
      <w:r>
        <w:t>---</w:t>
      </w:r>
    </w:p>
    <w:p>
      <w:pPr>
        <w:pStyle w:val="Heading3"/>
      </w:pPr>
      <w:r>
        <w:t>Dizzying pace of Biden's climate action sounds death knell for era of denialism</w:t>
      </w:r>
    </w:p>
    <w:p>
      <w:r>
        <w:t>Score: 3229</w:t>
      </w:r>
    </w:p>
    <w:p>
      <w:r>
        <w:t>Comments: 180</w:t>
      </w:r>
    </w:p>
    <w:p>
      <w:r>
        <w:t>URL: https://www.theguardian.com/environment/2021/jan/30/joe-biden-climate-change-action</w:t>
      </w:r>
    </w:p>
    <w:p>
      <w:r>
        <w:t>---</w:t>
      </w:r>
    </w:p>
    <w:p>
      <w:pPr>
        <w:pStyle w:val="Heading3"/>
      </w:pPr>
      <w:r>
        <w:t>The US Supreme Court is about to unleash a major weapon against climate action</w:t>
      </w:r>
    </w:p>
    <w:p>
      <w:r>
        <w:t>Score: 926</w:t>
      </w:r>
    </w:p>
    <w:p>
      <w:r>
        <w:t>Comments: 103</w:t>
      </w:r>
    </w:p>
    <w:p>
      <w:r>
        <w:t>URL: https://news.yahoo.com/us-supreme-court-unleash-major-161529331.html</w:t>
      </w:r>
    </w:p>
    <w:p>
      <w:r>
        <w:t>---</w:t>
      </w:r>
    </w:p>
    <w:p>
      <w:pPr>
        <w:pStyle w:val="Heading3"/>
      </w:pPr>
      <w:r>
        <w:t>ExxonMobil is suing investors who want faster climate action</w:t>
      </w:r>
    </w:p>
    <w:p>
      <w:r>
        <w:t>Score: 886</w:t>
      </w:r>
    </w:p>
    <w:p>
      <w:r>
        <w:t>Comments: 34</w:t>
      </w:r>
    </w:p>
    <w:p>
      <w:r>
        <w:t>URL: https://www.npr.org/2024/02/29/1234358133/exxon-climate-change-oil-fossil-fuels-shareholders-investors-lawsuit</w:t>
      </w:r>
    </w:p>
    <w:p>
      <w:r>
        <w:t>---</w:t>
      </w:r>
    </w:p>
    <w:p>
      <w:pPr>
        <w:pStyle w:val="Heading3"/>
      </w:pPr>
      <w:r>
        <w:t>‘Cognitive Dissonance’: New Mexico Wildfire Prompts Calls for Urgent Climate Action - Inside Climate News</w:t>
      </w:r>
    </w:p>
    <w:p>
      <w:r>
        <w:t>Score: 834</w:t>
      </w:r>
    </w:p>
    <w:p>
      <w:r>
        <w:t>Comments: 141</w:t>
      </w:r>
    </w:p>
    <w:p>
      <w:r>
        <w:t>URL: https://insideclimatenews.org/todaysclimate/cognitive-dissonance-new-mexico-wildfire-prompts-calls-for-urgent-climate-action/</w:t>
      </w:r>
    </w:p>
    <w:p>
      <w:r>
        <w:t>---</w:t>
      </w:r>
    </w:p>
    <w:p>
      <w:pPr>
        <w:pStyle w:val="Heading3"/>
      </w:pPr>
      <w:r>
        <w:t>Stop Trying to Find Magic Words to Convince Climate Opponents: Enemies of climate action don’t need to be convinced. They need to be removed from power.</w:t>
      </w:r>
    </w:p>
    <w:p>
      <w:r>
        <w:t>Score: 3605</w:t>
      </w:r>
    </w:p>
    <w:p>
      <w:r>
        <w:t>Comments: 160</w:t>
      </w:r>
    </w:p>
    <w:p>
      <w:r>
        <w:t>URL: https://www.thenation.com/article/environment/climate-change-language/</w:t>
      </w:r>
    </w:p>
    <w:p>
      <w:r>
        <w:t>---</w:t>
      </w:r>
    </w:p>
    <w:p>
      <w:pPr>
        <w:pStyle w:val="Heading1"/>
      </w:pPr>
      <w:r>
        <w:t>Subreddit: sustainability</w:t>
      </w:r>
    </w:p>
    <w:p>
      <w:pPr>
        <w:pStyle w:val="Heading2"/>
      </w:pPr>
      <w:r>
        <w:t>Keyword: sustainability</w:t>
      </w:r>
    </w:p>
    <w:p>
      <w:pPr>
        <w:pStyle w:val="Heading3"/>
      </w:pPr>
      <w:r>
        <w:t>Sustainability of Humanity</w:t>
      </w:r>
    </w:p>
    <w:p>
      <w:r>
        <w:t>Score: 2305</w:t>
      </w:r>
    </w:p>
    <w:p>
      <w:r>
        <w:t>Comments: 88</w:t>
      </w:r>
    </w:p>
    <w:p>
      <w:r>
        <w:t>URL: https://i.redd.it/rbq4zmslgsz91.jpg</w:t>
      </w:r>
    </w:p>
    <w:p>
      <w:r>
        <w:t>---</w:t>
      </w:r>
    </w:p>
    <w:p>
      <w:pPr>
        <w:pStyle w:val="Heading3"/>
      </w:pPr>
      <w:r>
        <w:t>Anyone who's serious about sustainability should change to a plant-based diet</w:t>
      </w:r>
    </w:p>
    <w:p>
      <w:r>
        <w:t>Score: 342</w:t>
      </w:r>
    </w:p>
    <w:p>
      <w:r>
        <w:t>Comments: 261</w:t>
      </w:r>
    </w:p>
    <w:p>
      <w:r>
        <w:t>URL: https://www.reddit.com/r/sustainability/comments/198zn2x/anyone_whos_serious_about_sustainability_should/</w:t>
      </w:r>
    </w:p>
    <w:p>
      <w:r>
        <w:t>---</w:t>
      </w:r>
    </w:p>
    <w:p>
      <w:pPr>
        <w:pStyle w:val="Heading3"/>
      </w:pPr>
      <w:r>
        <w:t>Peak sustainability</w:t>
      </w:r>
    </w:p>
    <w:p>
      <w:r>
        <w:t>Score: 1628</w:t>
      </w:r>
    </w:p>
    <w:p>
      <w:r>
        <w:t>Comments: 45</w:t>
      </w:r>
    </w:p>
    <w:p>
      <w:r>
        <w:t>URL: https://i.redd.it/tk9dcnfq9lm61.jpg</w:t>
      </w:r>
    </w:p>
    <w:p>
      <w:r>
        <w:t>---</w:t>
      </w:r>
    </w:p>
    <w:p>
      <w:pPr>
        <w:pStyle w:val="Heading3"/>
      </w:pPr>
      <w:r>
        <w:t>Environmental Sustainability</w:t>
      </w:r>
    </w:p>
    <w:p>
      <w:r>
        <w:t>Score: 1024</w:t>
      </w:r>
    </w:p>
    <w:p>
      <w:r>
        <w:t>Comments: 65</w:t>
      </w:r>
    </w:p>
    <w:p>
      <w:r>
        <w:t>URL: https://i.redd.it/ts2ryyey4wh61.png</w:t>
      </w:r>
    </w:p>
    <w:p>
      <w:r>
        <w:t>---</w:t>
      </w:r>
    </w:p>
    <w:p>
      <w:pPr>
        <w:pStyle w:val="Heading3"/>
      </w:pPr>
      <w:r>
        <w:t>Recyclable doesn't mean sustainable</w:t>
      </w:r>
    </w:p>
    <w:p>
      <w:r>
        <w:t>Score: 427</w:t>
      </w:r>
    </w:p>
    <w:p>
      <w:r>
        <w:t>Comments: 133</w:t>
      </w:r>
    </w:p>
    <w:p>
      <w:r>
        <w:t>URL: https://www.reddit.com/r/sustainability/comments/16sx6ug/recyclable_doesnt_mean_sustainable/</w:t>
      </w:r>
    </w:p>
    <w:p>
      <w:r>
        <w:t>---</w:t>
      </w:r>
    </w:p>
    <w:p>
      <w:pPr>
        <w:pStyle w:val="Heading3"/>
      </w:pPr>
      <w:r>
        <w:t>What are really practical ways to be more sustainable?</w:t>
      </w:r>
    </w:p>
    <w:p>
      <w:r>
        <w:t>Score: 307</w:t>
      </w:r>
    </w:p>
    <w:p>
      <w:r>
        <w:t>Comments: 297</w:t>
      </w:r>
    </w:p>
    <w:p>
      <w:r>
        <w:t>URL: https://www.reddit.com/r/sustainability/comments/18etdhr/what_are_really_practical_ways_to_be_more/</w:t>
      </w:r>
    </w:p>
    <w:p>
      <w:r>
        <w:t>---</w:t>
      </w:r>
    </w:p>
    <w:p>
      <w:pPr>
        <w:pStyle w:val="Heading3"/>
      </w:pPr>
      <w:r>
        <w:t>What do you need to live more sustainably?</w:t>
      </w:r>
    </w:p>
    <w:p>
      <w:r>
        <w:t>Score: 193</w:t>
      </w:r>
    </w:p>
    <w:p>
      <w:r>
        <w:t>Comments: 351</w:t>
      </w:r>
    </w:p>
    <w:p>
      <w:r>
        <w:t>URL: https://www.reddit.com/r/sustainability/comments/17fil2g/what_do_you_need_to_live_more_sustainably/</w:t>
      </w:r>
    </w:p>
    <w:p>
      <w:r>
        <w:t>---</w:t>
      </w:r>
    </w:p>
    <w:p>
      <w:pPr>
        <w:pStyle w:val="Heading3"/>
      </w:pPr>
      <w:r>
        <w:t>Performative sustainability?</w:t>
      </w:r>
    </w:p>
    <w:p>
      <w:r>
        <w:t>Score: 237</w:t>
      </w:r>
    </w:p>
    <w:p>
      <w:r>
        <w:t>Comments: 62</w:t>
      </w:r>
    </w:p>
    <w:p>
      <w:r>
        <w:t>URL: https://i.redd.it/5hw729xeruq91.jpg</w:t>
      </w:r>
    </w:p>
    <w:p>
      <w:r>
        <w:t>---</w:t>
      </w:r>
    </w:p>
    <w:p>
      <w:pPr>
        <w:pStyle w:val="Heading3"/>
      </w:pPr>
      <w:r>
        <w:t>Feeding our dogs 50% plant-based would have large benefits for sustainability</w:t>
      </w:r>
    </w:p>
    <w:p>
      <w:r>
        <w:t>Score: 59</w:t>
      </w:r>
    </w:p>
    <w:p>
      <w:r>
        <w:t>Comments: 139</w:t>
      </w:r>
    </w:p>
    <w:p>
      <w:r>
        <w:t>URL: https://www.reddit.com/r/sustainability/comments/1aip2e6/feeding_our_dogs_50_plantbased_would_have_large/</w:t>
      </w:r>
    </w:p>
    <w:p>
      <w:r>
        <w:t>---</w:t>
      </w:r>
    </w:p>
    <w:p>
      <w:pPr>
        <w:pStyle w:val="Heading3"/>
      </w:pPr>
      <w:r>
        <w:t>What are you doing personally to practice sustainability?</w:t>
      </w:r>
    </w:p>
    <w:p>
      <w:r>
        <w:t>Score: 130</w:t>
      </w:r>
    </w:p>
    <w:p>
      <w:r>
        <w:t>Comments: 147</w:t>
      </w:r>
    </w:p>
    <w:p>
      <w:r>
        <w:t>URL: https://www.reddit.com/r/sustainability/comments/11jssle/what_are_you_doing_personally_to_practice/</w:t>
      </w:r>
    </w:p>
    <w:p>
      <w:r>
        <w:t>---</w:t>
      </w:r>
    </w:p>
    <w:p>
      <w:pPr>
        <w:pStyle w:val="Heading2"/>
      </w:pPr>
      <w:r>
        <w:t>Keyword: carbon neutrality</w:t>
      </w:r>
    </w:p>
    <w:p>
      <w:pPr>
        <w:pStyle w:val="Heading3"/>
      </w:pPr>
      <w:r>
        <w:t>Nearly seven-in-ten Americans (69%) favor the U.S. taking steps to become carbon neutral by 2050</w:t>
      </w:r>
    </w:p>
    <w:p>
      <w:r>
        <w:t>Score: 459</w:t>
      </w:r>
    </w:p>
    <w:p>
      <w:r>
        <w:t>Comments: 35</w:t>
      </w:r>
    </w:p>
    <w:p>
      <w:r>
        <w:t>URL: https://www.reddit.com/r/sustainability/comments/12ro2yc/nearly_seveninten_americans_69_favor_the_us/</w:t>
      </w:r>
    </w:p>
    <w:p>
      <w:r>
        <w:t>---</w:t>
      </w:r>
    </w:p>
    <w:p>
      <w:pPr>
        <w:pStyle w:val="Heading3"/>
      </w:pPr>
      <w:r>
        <w:t>China pledges to reach carbon neutrality before 2060</w:t>
      </w:r>
    </w:p>
    <w:p>
      <w:r>
        <w:t>Score: 118</w:t>
      </w:r>
    </w:p>
    <w:p>
      <w:r>
        <w:t>Comments: 34</w:t>
      </w:r>
    </w:p>
    <w:p>
      <w:r>
        <w:t>URL: https://www.theguardian.com/environment/2020/sep/22/china-pledges-to-reach-carbon-neutrality-before-2060</w:t>
      </w:r>
    </w:p>
    <w:p>
      <w:r>
        <w:t>---</w:t>
      </w:r>
    </w:p>
    <w:p>
      <w:pPr>
        <w:pStyle w:val="Heading3"/>
      </w:pPr>
      <w:r>
        <w:t>COP27_Carbon peak &amp; carbon neutral</w:t>
      </w:r>
    </w:p>
    <w:p>
      <w:r>
        <w:t>Score: 3</w:t>
      </w:r>
    </w:p>
    <w:p>
      <w:r>
        <w:t>Comments: 0</w:t>
      </w:r>
    </w:p>
    <w:p>
      <w:r>
        <w:t>URL: https://www.reddit.com/r/sustainability/comments/yutw5r/cop27_carbon_peak_carbon_neutral/</w:t>
      </w:r>
    </w:p>
    <w:p>
      <w:r>
        <w:t>---</w:t>
      </w:r>
    </w:p>
    <w:p>
      <w:pPr>
        <w:pStyle w:val="Heading3"/>
      </w:pPr>
      <w:r>
        <w:t>Clean energy, carbon neutral investment</w:t>
      </w:r>
    </w:p>
    <w:p>
      <w:r>
        <w:t>Score: 6</w:t>
      </w:r>
    </w:p>
    <w:p>
      <w:r>
        <w:t>Comments: 4</w:t>
      </w:r>
    </w:p>
    <w:p>
      <w:r>
        <w:t>URL: https://www.reddit.com/r/sustainability/comments/z7udlm/clean_energy_carbon_neutral_investment/</w:t>
      </w:r>
    </w:p>
    <w:p>
      <w:r>
        <w:t>---</w:t>
      </w:r>
    </w:p>
    <w:p>
      <w:pPr>
        <w:pStyle w:val="Heading3"/>
      </w:pPr>
      <w:r>
        <w:t>China to be carbon neutral by 2060</w:t>
      </w:r>
    </w:p>
    <w:p>
      <w:r>
        <w:t>Score: 25</w:t>
      </w:r>
    </w:p>
    <w:p>
      <w:r>
        <w:t>Comments: 16</w:t>
      </w:r>
    </w:p>
    <w:p>
      <w:r>
        <w:t>URL: https://thedriveldotin.wordpress.com/2021/06/11/china-to-become-carbon-neutral-by-2060/</w:t>
      </w:r>
    </w:p>
    <w:p>
      <w:r>
        <w:t>---</w:t>
      </w:r>
    </w:p>
    <w:p>
      <w:pPr>
        <w:pStyle w:val="Heading3"/>
      </w:pPr>
      <w:r>
        <w:t>China’s Winter Olympics are carbon-neutral — how?</w:t>
      </w:r>
    </w:p>
    <w:p>
      <w:r>
        <w:t>Score: 5</w:t>
      </w:r>
    </w:p>
    <w:p>
      <w:r>
        <w:t>Comments: 2</w:t>
      </w:r>
    </w:p>
    <w:p>
      <w:r>
        <w:t>URL: https://www.nature.com/articles/d41586-022-00321-1</w:t>
      </w:r>
    </w:p>
    <w:p>
      <w:r>
        <w:t>---</w:t>
      </w:r>
    </w:p>
    <w:p>
      <w:pPr>
        <w:pStyle w:val="Heading3"/>
      </w:pPr>
      <w:r>
        <w:t>Trying to go Carbon Neutral</w:t>
      </w:r>
    </w:p>
    <w:p>
      <w:r>
        <w:t>Score: 17</w:t>
      </w:r>
    </w:p>
    <w:p>
      <w:r>
        <w:t>Comments: 4</w:t>
      </w:r>
    </w:p>
    <w:p>
      <w:r>
        <w:t>URL: https://www.reddit.com/r/sustainability/comments/ow5owe/trying_to_go_carbon_neutral/</w:t>
      </w:r>
    </w:p>
    <w:p>
      <w:r>
        <w:t>---</w:t>
      </w:r>
    </w:p>
    <w:p>
      <w:pPr>
        <w:pStyle w:val="Heading3"/>
      </w:pPr>
      <w:r>
        <w:t>5 companies betting on sustainable fuel to make today’s planes significantly more carbon neutral</w:t>
      </w:r>
    </w:p>
    <w:p>
      <w:r>
        <w:t>Score: 8</w:t>
      </w:r>
    </w:p>
    <w:p>
      <w:r>
        <w:t>Comments: 1</w:t>
      </w:r>
    </w:p>
    <w:p>
      <w:r>
        <w:t>URL: https://fastforward.news/p/5-companies-betting-on-sustainable</w:t>
      </w:r>
    </w:p>
    <w:p>
      <w:r>
        <w:t>---</w:t>
      </w:r>
    </w:p>
    <w:p>
      <w:pPr>
        <w:pStyle w:val="Heading3"/>
      </w:pPr>
      <w:r>
        <w:t>What's the difference between "carbon neutrality," "climate neutrality," and "net-zero emissions"?</w:t>
      </w:r>
    </w:p>
    <w:p>
      <w:r>
        <w:t>Score: 7</w:t>
      </w:r>
    </w:p>
    <w:p>
      <w:r>
        <w:t>Comments: 3</w:t>
      </w:r>
    </w:p>
    <w:p>
      <w:r>
        <w:t>URL: https://www.reddit.com/r/sustainability/comments/jyh7n8/whats_the_difference_between_carbon_neutrality/</w:t>
      </w:r>
    </w:p>
    <w:p>
      <w:r>
        <w:t>---</w:t>
      </w:r>
    </w:p>
    <w:p>
      <w:pPr>
        <w:pStyle w:val="Heading3"/>
      </w:pPr>
      <w:r>
        <w:t>Finland to be carbon neutral by 2035. One of the fastest targets ever set</w:t>
      </w:r>
    </w:p>
    <w:p>
      <w:r>
        <w:t>Score: 302</w:t>
      </w:r>
    </w:p>
    <w:p>
      <w:r>
        <w:t>Comments: 8</w:t>
      </w:r>
    </w:p>
    <w:p>
      <w:r>
        <w:t>URL: https://www.climatechangenews.com/2019/06/03/finland-carbon-neutral-2035-one-fastest-targets-ever-set/</w:t>
      </w:r>
    </w:p>
    <w:p>
      <w:r>
        <w:t>---</w:t>
      </w:r>
    </w:p>
    <w:p>
      <w:pPr>
        <w:pStyle w:val="Heading2"/>
      </w:pPr>
      <w:r>
        <w:t>Keyword: electric vehicle</w:t>
      </w:r>
    </w:p>
    <w:p>
      <w:pPr>
        <w:pStyle w:val="Heading3"/>
      </w:pPr>
      <w:r>
        <w:t>Consider a "Low Speed Vehicle" aka "Neighborhood Electric Vehicle"</w:t>
      </w:r>
    </w:p>
    <w:p>
      <w:r>
        <w:t>Score: 102</w:t>
      </w:r>
    </w:p>
    <w:p>
      <w:r>
        <w:t>Comments: 67</w:t>
      </w:r>
    </w:p>
    <w:p>
      <w:r>
        <w:t>URL: https://www.reddit.com/r/sustainability/comments/1agjmoh/consider_a_low_speed_vehicle_aka_neighborhood/</w:t>
      </w:r>
    </w:p>
    <w:p>
      <w:r>
        <w:t>---</w:t>
      </w:r>
    </w:p>
    <w:p>
      <w:pPr>
        <w:pStyle w:val="Heading3"/>
      </w:pPr>
      <w:r>
        <w:t>How electric vehicles are lowering electricity bills for everyone</w:t>
      </w:r>
    </w:p>
    <w:p>
      <w:r>
        <w:t>Score: 12</w:t>
      </w:r>
    </w:p>
    <w:p>
      <w:r>
        <w:t>Comments: 0</w:t>
      </w:r>
    </w:p>
    <w:p>
      <w:r>
        <w:t>URL: https://www.utilitydive.com/news/electric-vehicles-lower-electricity-bills-utilities-charging-grid/712437/?utm_campaign=Yahoo-Licensed-Content&amp;utm_source=yahoo&amp;utm_medium=newsfeed</w:t>
      </w:r>
    </w:p>
    <w:p>
      <w:r>
        <w:t>---</w:t>
      </w:r>
    </w:p>
    <w:p>
      <w:pPr>
        <w:pStyle w:val="Heading3"/>
      </w:pPr>
      <w:r>
        <w:t>Are electric vehicles really sustainable?</w:t>
      </w:r>
    </w:p>
    <w:p>
      <w:r>
        <w:t>Score: 44</w:t>
      </w:r>
    </w:p>
    <w:p>
      <w:r>
        <w:t>Comments: 82</w:t>
      </w:r>
    </w:p>
    <w:p>
      <w:r>
        <w:t>URL: https://www.reddit.com/r/sustainability/comments/pynkzz/are_electric_vehicles_really_sustainable/</w:t>
      </w:r>
    </w:p>
    <w:p>
      <w:r>
        <w:t>---</w:t>
      </w:r>
    </w:p>
    <w:p>
      <w:pPr>
        <w:pStyle w:val="Heading3"/>
      </w:pPr>
      <w:r>
        <w:t>Bitcoin transactions accounted for 0.54% of global electricity consumption - "enough to cancel out all the global net savings from the introduction of electric vehicles replacing gasoline ones."</w:t>
      </w:r>
    </w:p>
    <w:p>
      <w:r>
        <w:t>Score: 452</w:t>
      </w:r>
    </w:p>
    <w:p>
      <w:r>
        <w:t>Comments: 109</w:t>
      </w:r>
    </w:p>
    <w:p>
      <w:r>
        <w:t>URL: https://hardwaresfera.com/en/noticias/criptomonedas/consumo-bitcoin-2021/</w:t>
      </w:r>
    </w:p>
    <w:p>
      <w:r>
        <w:t>---</w:t>
      </w:r>
    </w:p>
    <w:p>
      <w:pPr>
        <w:pStyle w:val="Heading3"/>
      </w:pPr>
      <w:r>
        <w:t>Why not cover charging stations for electric vehicles with solar panels?</w:t>
      </w:r>
    </w:p>
    <w:p>
      <w:r>
        <w:t>Score: 214</w:t>
      </w:r>
    </w:p>
    <w:p>
      <w:r>
        <w:t>Comments: 35</w:t>
      </w:r>
    </w:p>
    <w:p>
      <w:r>
        <w:t>URL: https://www.thedrive.com/news/tesla-asks-texan-owners-to-limit-charging-due-to-heat-wave</w:t>
      </w:r>
    </w:p>
    <w:p>
      <w:r>
        <w:t>---</w:t>
      </w:r>
    </w:p>
    <w:p>
      <w:pPr>
        <w:pStyle w:val="Heading3"/>
      </w:pPr>
      <w:r>
        <w:t>Electric Vehicles Are Bringing Out the Worst in Us | The downside of heavy, overpowered trucks and SUVs</w:t>
      </w:r>
    </w:p>
    <w:p>
      <w:r>
        <w:t>Score: 236</w:t>
      </w:r>
    </w:p>
    <w:p>
      <w:r>
        <w:t>Comments: 33</w:t>
      </w:r>
    </w:p>
    <w:p>
      <w:r>
        <w:t>URL: https://www.theatlantic.com/ideas/archive/2023/01/electric-vehicles-suv-battery-climate-safety/672576/</w:t>
      </w:r>
    </w:p>
    <w:p>
      <w:r>
        <w:t>---</w:t>
      </w:r>
    </w:p>
    <w:p>
      <w:pPr>
        <w:pStyle w:val="Heading3"/>
      </w:pPr>
      <w:r>
        <w:t>Dear Electric Vehicle Owners: You Don’t Need That Giant Battery</w:t>
      </w:r>
    </w:p>
    <w:p>
      <w:r>
        <w:t>Score: 3</w:t>
      </w:r>
    </w:p>
    <w:p>
      <w:r>
        <w:t>Comments: 1</w:t>
      </w:r>
    </w:p>
    <w:p>
      <w:r>
        <w:t>URL: https://www.wired.com/story/dear-electric-vehicle-owners-you-dont-need-that-giant-battery/</w:t>
      </w:r>
    </w:p>
    <w:p>
      <w:r>
        <w:t>---</w:t>
      </w:r>
    </w:p>
    <w:p>
      <w:pPr>
        <w:pStyle w:val="Heading3"/>
      </w:pPr>
      <w:r>
        <w:t>Charging infrastructure access and operation to reduce the grid impacts of deep electric vehicle adoption (study)</w:t>
      </w:r>
    </w:p>
    <w:p>
      <w:r>
        <w:t>Score: 84</w:t>
      </w:r>
    </w:p>
    <w:p>
      <w:r>
        <w:t>Comments: 5</w:t>
      </w:r>
    </w:p>
    <w:p>
      <w:r>
        <w:t>URL: https://www.nature.com/articles/s41560-022-01105-7</w:t>
      </w:r>
    </w:p>
    <w:p>
      <w:r>
        <w:t>---</w:t>
      </w:r>
    </w:p>
    <w:p>
      <w:pPr>
        <w:pStyle w:val="Heading3"/>
      </w:pPr>
      <w:r>
        <w:t>Fate of used electric vehicle batteries</w:t>
      </w:r>
    </w:p>
    <w:p>
      <w:r>
        <w:t>Score: 2</w:t>
      </w:r>
    </w:p>
    <w:p>
      <w:r>
        <w:t>Comments: 0</w:t>
      </w:r>
    </w:p>
    <w:p>
      <w:r>
        <w:t>URL: https://www.wired.com/story/cars-going-electric-what-happens-used-batteries/</w:t>
      </w:r>
    </w:p>
    <w:p>
      <w:r>
        <w:t>---</w:t>
      </w:r>
    </w:p>
    <w:p>
      <w:pPr>
        <w:pStyle w:val="Heading3"/>
      </w:pPr>
      <w:r>
        <w:t>ANALYSIS | Everything to do with electric vehicles is changing, and fast | CBC News</w:t>
      </w:r>
    </w:p>
    <w:p>
      <w:r>
        <w:t>Score: 14</w:t>
      </w:r>
    </w:p>
    <w:p>
      <w:r>
        <w:t>Comments: 0</w:t>
      </w:r>
    </w:p>
    <w:p>
      <w:r>
        <w:t>URL: https://www.cbc.ca/news/business/ev-pricewar-column-don-pittis-1.6821536</w:t>
      </w:r>
    </w:p>
    <w:p>
      <w:r>
        <w:t>---</w:t>
      </w:r>
    </w:p>
    <w:p>
      <w:pPr>
        <w:pStyle w:val="Heading2"/>
      </w:pPr>
      <w:r>
        <w:t>Keyword: EV</w:t>
      </w:r>
    </w:p>
    <w:p>
      <w:pPr>
        <w:pStyle w:val="Heading3"/>
      </w:pPr>
      <w:r>
        <w:t>Are EVs really that good for the environment?</w:t>
      </w:r>
    </w:p>
    <w:p>
      <w:r>
        <w:t>Score: 71</w:t>
      </w:r>
    </w:p>
    <w:p>
      <w:r>
        <w:t>Comments: 380</w:t>
      </w:r>
    </w:p>
    <w:p>
      <w:r>
        <w:t>URL: https://www.reddit.com/r/sustainability/comments/188hy5v/are_evs_really_that_good_for_the_environment/</w:t>
      </w:r>
    </w:p>
    <w:p>
      <w:r>
        <w:t>---</w:t>
      </w:r>
    </w:p>
    <w:p>
      <w:pPr>
        <w:pStyle w:val="Heading3"/>
      </w:pPr>
      <w:r>
        <w:t>Owning one ICE car is better than owning an ICE and EV, right?</w:t>
      </w:r>
    </w:p>
    <w:p>
      <w:r>
        <w:t>Score: 178</w:t>
      </w:r>
    </w:p>
    <w:p>
      <w:r>
        <w:t>Comments: 305</w:t>
      </w:r>
    </w:p>
    <w:p>
      <w:r>
        <w:t>URL: https://www.reddit.com/r/sustainability/comments/17xg1v9/owning_one_ice_car_is_better_than_owning_an_ice/</w:t>
      </w:r>
    </w:p>
    <w:p>
      <w:r>
        <w:t>---</w:t>
      </w:r>
    </w:p>
    <w:p>
      <w:pPr>
        <w:pStyle w:val="Heading3"/>
      </w:pPr>
      <w:r>
        <w:t>Driving used ICE until it breaks down versus buying completely new EV</w:t>
      </w:r>
    </w:p>
    <w:p>
      <w:r>
        <w:t>Score: 86</w:t>
      </w:r>
    </w:p>
    <w:p>
      <w:r>
        <w:t>Comments: 182</w:t>
      </w:r>
    </w:p>
    <w:p>
      <w:r>
        <w:t>URL: https://www.reddit.com/r/sustainability/comments/17xznyd/driving_used_ice_until_it_breaks_down_versus/</w:t>
      </w:r>
    </w:p>
    <w:p>
      <w:r>
        <w:t>---</w:t>
      </w:r>
    </w:p>
    <w:p>
      <w:pPr>
        <w:pStyle w:val="Heading3"/>
      </w:pPr>
      <w:r>
        <w:t>EV vs Hybrid EV</w:t>
      </w:r>
    </w:p>
    <w:p>
      <w:r>
        <w:t>Score: 11</w:t>
      </w:r>
    </w:p>
    <w:p>
      <w:r>
        <w:t>Comments: 32</w:t>
      </w:r>
    </w:p>
    <w:p>
      <w:r>
        <w:t>URL: https://www.reddit.com/r/sustainability/comments/119j89b/ev_vs_hybrid_ev/</w:t>
      </w:r>
    </w:p>
    <w:p>
      <w:r>
        <w:t>---</w:t>
      </w:r>
    </w:p>
    <w:p>
      <w:pPr>
        <w:pStyle w:val="Heading3"/>
      </w:pPr>
      <w:r>
        <w:t>I have trouble believing that my EV is actually better for the environment</w:t>
      </w:r>
    </w:p>
    <w:p>
      <w:r>
        <w:t>Score: 51</w:t>
      </w:r>
    </w:p>
    <w:p>
      <w:r>
        <w:t>Comments: 101</w:t>
      </w:r>
    </w:p>
    <w:p>
      <w:r>
        <w:t>URL: https://www.reddit.com/r/sustainability/comments/195pejr/i_have_trouble_believing_that_my_ev_is_actually/</w:t>
      </w:r>
    </w:p>
    <w:p>
      <w:r>
        <w:t>---</w:t>
      </w:r>
    </w:p>
    <w:p>
      <w:pPr>
        <w:pStyle w:val="Heading3"/>
      </w:pPr>
      <w:r>
        <w:t>Is it true that EV‘s go through tires at twice the rate of a hybrid/ ICE platform?</w:t>
      </w:r>
    </w:p>
    <w:p>
      <w:r>
        <w:t>Score: 47</w:t>
      </w:r>
    </w:p>
    <w:p>
      <w:r>
        <w:t>Comments: 92</w:t>
      </w:r>
    </w:p>
    <w:p>
      <w:r>
        <w:t>URL: https://www.reddit.com/r/sustainability/comments/1d93s00/is_it_true_that_evs_go_through_tires_at_twice_the/</w:t>
      </w:r>
    </w:p>
    <w:p>
      <w:r>
        <w:t>---</w:t>
      </w:r>
    </w:p>
    <w:p>
      <w:pPr>
        <w:pStyle w:val="Heading3"/>
      </w:pPr>
      <w:r>
        <w:t>Are EVs really that good for the environment?</w:t>
      </w:r>
    </w:p>
    <w:p>
      <w:r>
        <w:t>Score: 23</w:t>
      </w:r>
    </w:p>
    <w:p>
      <w:r>
        <w:t>Comments: 87</w:t>
      </w:r>
    </w:p>
    <w:p>
      <w:r>
        <w:t>URL: https://www.reddit.com/r/sustainability/comments/10moqo3/are_evs_really_that_good_for_the_environment/</w:t>
      </w:r>
    </w:p>
    <w:p>
      <w:r>
        <w:t>---</w:t>
      </w:r>
    </w:p>
    <w:p>
      <w:pPr>
        <w:pStyle w:val="Heading3"/>
      </w:pPr>
      <w:r>
        <w:t>EU legislation for swapping EV batteries? We need a modular EV battery format!</w:t>
      </w:r>
    </w:p>
    <w:p>
      <w:r>
        <w:t>Score: 1</w:t>
      </w:r>
    </w:p>
    <w:p>
      <w:r>
        <w:t>Comments: 1</w:t>
      </w:r>
    </w:p>
    <w:p>
      <w:r>
        <w:t>URL: https://www.reddit.com/r/sustainability/comments/16zkijs/eu_legislation_for_swapping_ev_batteries_we_need/</w:t>
      </w:r>
    </w:p>
    <w:p>
      <w:r>
        <w:t>---</w:t>
      </w:r>
    </w:p>
    <w:p>
      <w:pPr>
        <w:pStyle w:val="Heading3"/>
      </w:pPr>
      <w:r>
        <w:t>Keeping gas car vs buying EV</w:t>
      </w:r>
    </w:p>
    <w:p>
      <w:r>
        <w:t>Score: 29</w:t>
      </w:r>
    </w:p>
    <w:p>
      <w:r>
        <w:t>Comments: 34</w:t>
      </w:r>
    </w:p>
    <w:p>
      <w:r>
        <w:t>URL: https://www.reddit.com/r/sustainability/comments/xh8lhu/keeping_gas_car_vs_buying_ev/</w:t>
      </w:r>
    </w:p>
    <w:p>
      <w:r>
        <w:t>---</w:t>
      </w:r>
    </w:p>
    <w:p>
      <w:pPr>
        <w:pStyle w:val="Heading3"/>
      </w:pPr>
      <w:r>
        <w:t>Lots of Crashed EVs With Minor Battery Damage Are Being Totaled</w:t>
      </w:r>
    </w:p>
    <w:p>
      <w:r>
        <w:t>Score: 132</w:t>
      </w:r>
    </w:p>
    <w:p>
      <w:r>
        <w:t>Comments: 30</w:t>
      </w:r>
    </w:p>
    <w:p>
      <w:r>
        <w:t>URL: https://www.thedrive.com/news/lots-of-crashed-evs-with-minor-battery-damage-are-being-totaled</w:t>
      </w:r>
    </w:p>
    <w:p>
      <w:r>
        <w:t>---</w:t>
      </w:r>
    </w:p>
    <w:p>
      <w:pPr>
        <w:pStyle w:val="Heading2"/>
      </w:pPr>
      <w:r>
        <w:t>Keyword: hybrid</w:t>
      </w:r>
    </w:p>
    <w:p>
      <w:pPr>
        <w:pStyle w:val="Heading3"/>
      </w:pPr>
      <w:r>
        <w:t>Is it true that EV‘s go through tires at twice the rate of a hybrid/ ICE platform?</w:t>
      </w:r>
    </w:p>
    <w:p>
      <w:r>
        <w:t>Score: 49</w:t>
      </w:r>
    </w:p>
    <w:p>
      <w:r>
        <w:t>Comments: 92</w:t>
      </w:r>
    </w:p>
    <w:p>
      <w:r>
        <w:t>URL: https://www.reddit.com/r/sustainability/comments/1d93s00/is_it_true_that_evs_go_through_tires_at_twice_the/</w:t>
      </w:r>
    </w:p>
    <w:p>
      <w:r>
        <w:t>---</w:t>
      </w:r>
    </w:p>
    <w:p>
      <w:pPr>
        <w:pStyle w:val="Heading3"/>
      </w:pPr>
      <w:r>
        <w:t>EV vs Hybrid EV</w:t>
      </w:r>
    </w:p>
    <w:p>
      <w:r>
        <w:t>Score: 12</w:t>
      </w:r>
    </w:p>
    <w:p>
      <w:r>
        <w:t>Comments: 32</w:t>
      </w:r>
    </w:p>
    <w:p>
      <w:r>
        <w:t>URL: https://www.reddit.com/r/sustainability/comments/119j89b/ev_vs_hybrid_ev/</w:t>
      </w:r>
    </w:p>
    <w:p>
      <w:r>
        <w:t>---</w:t>
      </w:r>
    </w:p>
    <w:p>
      <w:pPr>
        <w:pStyle w:val="Heading3"/>
      </w:pPr>
      <w:r>
        <w:t>Survey: 69% of Americans unwilling to purchase hybrid or electric car</w:t>
      </w:r>
    </w:p>
    <w:p>
      <w:r>
        <w:t>Score: 38</w:t>
      </w:r>
    </w:p>
    <w:p>
      <w:r>
        <w:t>Comments: 33</w:t>
      </w:r>
    </w:p>
    <w:p>
      <w:r>
        <w:t>URL: https://www.axios.com/oil-electric-engine-vehicles-consumers-c57f0c71-becc-406d-8d21-8465b3bf4041.html</w:t>
      </w:r>
    </w:p>
    <w:p>
      <w:r>
        <w:t>---</w:t>
      </w:r>
    </w:p>
    <w:p>
      <w:pPr>
        <w:pStyle w:val="Heading3"/>
      </w:pPr>
      <w:r>
        <w:t>What's more sustainable? Keeping my small Citroen C2 petrol car or swooping to a new hybrid etc...</w:t>
      </w:r>
    </w:p>
    <w:p>
      <w:r>
        <w:t>Score: 17</w:t>
      </w:r>
    </w:p>
    <w:p>
      <w:r>
        <w:t>Comments: 16</w:t>
      </w:r>
    </w:p>
    <w:p>
      <w:r>
        <w:t>URL: https://www.reddit.com/r/sustainability/comments/139fcge/whats_more_sustainable_keeping_my_small_citroen/</w:t>
      </w:r>
    </w:p>
    <w:p>
      <w:r>
        <w:t>---</w:t>
      </w:r>
    </w:p>
    <w:p>
      <w:pPr>
        <w:pStyle w:val="Heading3"/>
      </w:pPr>
      <w:r>
        <w:t>US Hybrid Debuts Near-Zero-Emission Natural Gas Powertrain</w:t>
      </w:r>
    </w:p>
    <w:p>
      <w:r>
        <w:t>Score: 2</w:t>
      </w:r>
    </w:p>
    <w:p>
      <w:r>
        <w:t>Comments: 5</w:t>
      </w:r>
    </w:p>
    <w:p>
      <w:r>
        <w:t>URL: https://www.thetrucker.com/trucking-news/equipment-tech/us-hybrid-debuts-near-zero-emission-natural-gas-powertrain/amp</w:t>
      </w:r>
    </w:p>
    <w:p>
      <w:r>
        <w:t>---</w:t>
      </w:r>
    </w:p>
    <w:p>
      <w:pPr>
        <w:pStyle w:val="Heading3"/>
      </w:pPr>
      <w:r>
        <w:t>Snowdon Mountain Railway is buying 'greener' electric-hybrid trains</w:t>
      </w:r>
    </w:p>
    <w:p>
      <w:r>
        <w:t>Score: 8</w:t>
      </w:r>
    </w:p>
    <w:p>
      <w:r>
        <w:t>Comments: 0</w:t>
      </w:r>
    </w:p>
    <w:p>
      <w:r>
        <w:t>URL: https://sustainabledaysout.com/snowdon-mountain-railway-hybrid-trains/</w:t>
      </w:r>
    </w:p>
    <w:p>
      <w:r>
        <w:t>---</w:t>
      </w:r>
    </w:p>
    <w:p>
      <w:pPr>
        <w:pStyle w:val="Heading3"/>
      </w:pPr>
      <w:r>
        <w:t>A look at Porsche's first hybrid--from 1900</w:t>
      </w:r>
    </w:p>
    <w:p>
      <w:r>
        <w:t>Score: 3</w:t>
      </w:r>
    </w:p>
    <w:p>
      <w:r>
        <w:t>Comments: 0</w:t>
      </w:r>
    </w:p>
    <w:p>
      <w:r>
        <w:t>URL: https://www.digitaltrends.com/cars/porsche-hybrid-100-years-ago/</w:t>
      </w:r>
    </w:p>
    <w:p>
      <w:r>
        <w:t>---</w:t>
      </w:r>
    </w:p>
    <w:p>
      <w:pPr>
        <w:pStyle w:val="Heading3"/>
      </w:pPr>
      <w:r>
        <w:t>First Floating Ocean Hybrid Platform Can Generate Power From Waves, Wind And Solar</w:t>
      </w:r>
    </w:p>
    <w:p>
      <w:r>
        <w:t>Score: 11</w:t>
      </w:r>
    </w:p>
    <w:p>
      <w:r>
        <w:t>Comments: 0</w:t>
      </w:r>
    </w:p>
    <w:p>
      <w:r>
        <w:t>URL: https://www.forbes.com/sites/scottsnowden/2020/05/22/first-floating-ocean-hybrid-platform-can-generate-power-from-waves-wind-and-solar/#2d6a24417f8c</w:t>
      </w:r>
    </w:p>
    <w:p>
      <w:r>
        <w:t>---</w:t>
      </w:r>
    </w:p>
    <w:p>
      <w:pPr>
        <w:pStyle w:val="Heading3"/>
      </w:pPr>
      <w:r>
        <w:t>North America’s largest ferry system is converting from diesel to hybrid-electric engines</w:t>
      </w:r>
    </w:p>
    <w:p>
      <w:r>
        <w:t>Score: 14</w:t>
      </w:r>
    </w:p>
    <w:p>
      <w:r>
        <w:t>Comments: 0</w:t>
      </w:r>
    </w:p>
    <w:p>
      <w:r>
        <w:t>URL: https://www.freethink.com/articles/washington-ferries</w:t>
      </w:r>
    </w:p>
    <w:p>
      <w:r>
        <w:t>---</w:t>
      </w:r>
    </w:p>
    <w:p>
      <w:pPr>
        <w:pStyle w:val="Heading3"/>
      </w:pPr>
      <w:r>
        <w:t>Environmental impact of new vs old car</w:t>
      </w:r>
    </w:p>
    <w:p>
      <w:r>
        <w:t>Score: 145</w:t>
      </w:r>
    </w:p>
    <w:p>
      <w:r>
        <w:t>Comments: 159</w:t>
      </w:r>
    </w:p>
    <w:p>
      <w:r>
        <w:t>URL: https://www.reddit.com/r/sustainability/comments/xe1o5s/environmental_impact_of_new_vs_old_car/</w:t>
      </w:r>
    </w:p>
    <w:p>
      <w:r>
        <w:t>---</w:t>
      </w:r>
    </w:p>
    <w:p>
      <w:pPr>
        <w:pStyle w:val="Heading2"/>
      </w:pPr>
      <w:r>
        <w:t>Keyword: renewable energy</w:t>
      </w:r>
    </w:p>
    <w:p>
      <w:pPr>
        <w:pStyle w:val="Heading3"/>
      </w:pPr>
      <w:r>
        <w:t xml:space="preserve">How high does overall efficiency of the renewable energy carrier need to be to store energy from renewables? </w:t>
      </w:r>
    </w:p>
    <w:p>
      <w:r>
        <w:t>Score: 11</w:t>
      </w:r>
    </w:p>
    <w:p>
      <w:r>
        <w:t>Comments: 11</w:t>
      </w:r>
    </w:p>
    <w:p>
      <w:r>
        <w:t>URL: https://www.reddit.com/r/sustainability/comments/1cjbldl/how_high_does_overall_efficiency_of_the_renewable/</w:t>
      </w:r>
    </w:p>
    <w:p>
      <w:r>
        <w:t>---</w:t>
      </w:r>
    </w:p>
    <w:p>
      <w:pPr>
        <w:pStyle w:val="Heading3"/>
      </w:pPr>
      <w:r>
        <w:t>An original piece about a favorite renewable energy source of mine: "Renewed hope"</w:t>
      </w:r>
    </w:p>
    <w:p>
      <w:r>
        <w:t>Score: 864</w:t>
      </w:r>
    </w:p>
    <w:p>
      <w:r>
        <w:t>Comments: 37</w:t>
      </w:r>
    </w:p>
    <w:p>
      <w:r>
        <w:t>URL: https://i.redd.it/ewgcx3httug51.jpg</w:t>
      </w:r>
    </w:p>
    <w:p>
      <w:r>
        <w:t>---</w:t>
      </w:r>
    </w:p>
    <w:p>
      <w:pPr>
        <w:pStyle w:val="Heading3"/>
      </w:pPr>
      <w:r>
        <w:t>California exceeds 100% of energy demand with renewables over a record 30 days</w:t>
      </w:r>
    </w:p>
    <w:p>
      <w:r>
        <w:t>Score: 1044</w:t>
      </w:r>
    </w:p>
    <w:p>
      <w:r>
        <w:t>Comments: 27</w:t>
      </w:r>
    </w:p>
    <w:p>
      <w:r>
        <w:t>URL: https://electrek.co/2024/04/15/renewables-met-100-percent-california-energy-demand-30-days/</w:t>
      </w:r>
    </w:p>
    <w:p>
      <w:r>
        <w:t>---</w:t>
      </w:r>
    </w:p>
    <w:p>
      <w:pPr>
        <w:pStyle w:val="Heading3"/>
      </w:pPr>
      <w:r>
        <w:t xml:space="preserve">GHG Protocol, Scope 3s, and renewable energy </w:t>
      </w:r>
    </w:p>
    <w:p>
      <w:r>
        <w:t>Score: 1</w:t>
      </w:r>
    </w:p>
    <w:p>
      <w:r>
        <w:t>Comments: 1</w:t>
      </w:r>
    </w:p>
    <w:p>
      <w:r>
        <w:t>URL: https://www.reddit.com/r/sustainability/comments/1bc81ig/ghg_protocol_scope_3s_and_renewable_energy/</w:t>
      </w:r>
    </w:p>
    <w:p>
      <w:r>
        <w:t>---</w:t>
      </w:r>
    </w:p>
    <w:p>
      <w:pPr>
        <w:pStyle w:val="Heading3"/>
      </w:pPr>
      <w:r>
        <w:t>A video of three coal stacks in Page, AZ falling this morning as the site is being demolished in favor of renewable energy</w:t>
      </w:r>
    </w:p>
    <w:p>
      <w:r>
        <w:t>Score: 1223</w:t>
      </w:r>
    </w:p>
    <w:p>
      <w:r>
        <w:t>Comments: 79</w:t>
      </w:r>
    </w:p>
    <w:p>
      <w:r>
        <w:t>URL: https://v.redd.it/f5p8bnh11z561</w:t>
      </w:r>
    </w:p>
    <w:p>
      <w:r>
        <w:t>---</w:t>
      </w:r>
    </w:p>
    <w:p>
      <w:pPr>
        <w:pStyle w:val="Heading3"/>
      </w:pPr>
      <w:r>
        <w:t>The Unstoppable Rise of Renewable Energy Across the Globe</w:t>
      </w:r>
    </w:p>
    <w:p>
      <w:r>
        <w:t>Score: 6</w:t>
      </w:r>
    </w:p>
    <w:p>
      <w:r>
        <w:t>Comments: 0</w:t>
      </w:r>
    </w:p>
    <w:p>
      <w:r>
        <w:t>URL: https://www.climateconscious.world/2023/12/empowering-tomorrow-unstoppable-rise-renewable-energy-global.html?m=1</w:t>
      </w:r>
    </w:p>
    <w:p>
      <w:r>
        <w:t>---</w:t>
      </w:r>
    </w:p>
    <w:p>
      <w:pPr>
        <w:pStyle w:val="Heading3"/>
      </w:pPr>
      <w:r>
        <w:t>Seven countries now generate 100 per cent of their electricity from renewable energy - two are in Europe.</w:t>
      </w:r>
    </w:p>
    <w:p>
      <w:r>
        <w:t>Score: 8</w:t>
      </w:r>
    </w:p>
    <w:p>
      <w:r>
        <w:t>Comments: 0</w:t>
      </w:r>
    </w:p>
    <w:p>
      <w:r>
        <w:t>URL: https://www.euronews.com/green/2024/04/17/wind-energy-saw-record-growth-in-2023-which-countries-installed-the-most</w:t>
      </w:r>
    </w:p>
    <w:p>
      <w:r>
        <w:t>---</w:t>
      </w:r>
    </w:p>
    <w:p>
      <w:pPr>
        <w:pStyle w:val="Heading3"/>
      </w:pPr>
      <w:r>
        <w:t>Mississippi updated its solar energy guidelines. Renewable energy advocates want more</w:t>
      </w:r>
    </w:p>
    <w:p>
      <w:r>
        <w:t>Score: 50</w:t>
      </w:r>
    </w:p>
    <w:p>
      <w:r>
        <w:t>Comments: 0</w:t>
      </w:r>
    </w:p>
    <w:p>
      <w:r>
        <w:t>URL: https://wbhm.org/2023/mississippi-updated-its-solar-energy-guidelines-renewable-energy-advocates-want-more/</w:t>
      </w:r>
    </w:p>
    <w:p>
      <w:r>
        <w:t>---</w:t>
      </w:r>
    </w:p>
    <w:p>
      <w:pPr>
        <w:pStyle w:val="Heading3"/>
      </w:pPr>
      <w:r>
        <w:t>Renewable energy Europe %</w:t>
      </w:r>
    </w:p>
    <w:p>
      <w:r>
        <w:t>Score: 9</w:t>
      </w:r>
    </w:p>
    <w:p>
      <w:r>
        <w:t>Comments: 3</w:t>
      </w:r>
    </w:p>
    <w:p>
      <w:r>
        <w:t>URL: https://www.reddit.com/r/sustainability/comments/xwcy2m/renewable_energy_europe/</w:t>
      </w:r>
    </w:p>
    <w:p>
      <w:r>
        <w:t>---</w:t>
      </w:r>
    </w:p>
    <w:p>
      <w:pPr>
        <w:pStyle w:val="Heading3"/>
      </w:pPr>
      <w:r>
        <w:t>“Had we invested massively in renewable energy in the past, we should not be so dramatically at the mercy of the instability of fossil fuel markets now.” - UN Chief Antonio Guterres</w:t>
      </w:r>
    </w:p>
    <w:p>
      <w:r>
        <w:t>Score: 855</w:t>
      </w:r>
    </w:p>
    <w:p>
      <w:r>
        <w:t>Comments: 40</w:t>
      </w:r>
    </w:p>
    <w:p>
      <w:r>
        <w:t>URL: https://www.cnbc.com/2022/06/14/delusional-un-chief-slams-new-fossil-fuel-funding.html</w:t>
      </w:r>
    </w:p>
    <w:p>
      <w:r>
        <w:t>---</w:t>
      </w:r>
    </w:p>
    <w:p>
      <w:pPr>
        <w:pStyle w:val="Heading2"/>
      </w:pPr>
      <w:r>
        <w:t>Keyword: climate action</w:t>
      </w:r>
    </w:p>
    <w:p>
      <w:pPr>
        <w:pStyle w:val="Heading3"/>
      </w:pPr>
      <w:r>
        <w:t>Summing up climate action!</w:t>
      </w:r>
    </w:p>
    <w:p>
      <w:r>
        <w:t>Score: 1375</w:t>
      </w:r>
    </w:p>
    <w:p>
      <w:r>
        <w:t>Comments: 15</w:t>
      </w:r>
    </w:p>
    <w:p>
      <w:r>
        <w:t>URL: https://i.redd.it/168oybaa3op61.jpg</w:t>
      </w:r>
    </w:p>
    <w:p>
      <w:r>
        <w:t>---</w:t>
      </w:r>
    </w:p>
    <w:p>
      <w:pPr>
        <w:pStyle w:val="Heading3"/>
      </w:pPr>
      <w:r>
        <w:t>World to face wars over food and water without climate action, EU green deal chief says</w:t>
      </w:r>
    </w:p>
    <w:p>
      <w:r>
        <w:t>Score: 534</w:t>
      </w:r>
    </w:p>
    <w:p>
      <w:r>
        <w:t>Comments: 36</w:t>
      </w:r>
    </w:p>
    <w:p>
      <w:r>
        <w:t>URL: https://www.cnbc.com/2023/02/17/world-to-face-wars-over-food-and-water-without-climate-action-eu-green-deal-chief-says.html</w:t>
      </w:r>
    </w:p>
    <w:p>
      <w:r>
        <w:t>---</w:t>
      </w:r>
    </w:p>
    <w:p>
      <w:pPr>
        <w:pStyle w:val="Heading3"/>
      </w:pPr>
      <w:r>
        <w:t>Raising awareness about the broad global support for climate action critically important in promoting a unified response to climate change</w:t>
      </w:r>
    </w:p>
    <w:p>
      <w:r>
        <w:t>Score: 31</w:t>
      </w:r>
    </w:p>
    <w:p>
      <w:r>
        <w:t>Comments: 4</w:t>
      </w:r>
    </w:p>
    <w:p>
      <w:r>
        <w:t>URL: https://www.nature.com/articles/s41558-024-01925-3</w:t>
      </w:r>
    </w:p>
    <w:p>
      <w:r>
        <w:t>---</w:t>
      </w:r>
    </w:p>
    <w:p>
      <w:pPr>
        <w:pStyle w:val="Heading3"/>
      </w:pPr>
      <w:r>
        <w:t>Big Meat and Dairy Industries Use Big Oil Tactics to Drag Feet on Climate Action</w:t>
      </w:r>
    </w:p>
    <w:p>
      <w:r>
        <w:t>Score: 387</w:t>
      </w:r>
    </w:p>
    <w:p>
      <w:r>
        <w:t>Comments: 43</w:t>
      </w:r>
    </w:p>
    <w:p>
      <w:r>
        <w:t>URL: https://greenthatlife.com/big-meat/</w:t>
      </w:r>
    </w:p>
    <w:p>
      <w:r>
        <w:t>---</w:t>
      </w:r>
    </w:p>
    <w:p>
      <w:pPr>
        <w:pStyle w:val="Heading3"/>
      </w:pPr>
      <w:r>
        <w:t>Taking Action Against Climate Change: What You Can Do</w:t>
      </w:r>
    </w:p>
    <w:p>
      <w:r>
        <w:t>Score: 51</w:t>
      </w:r>
    </w:p>
    <w:p>
      <w:r>
        <w:t>Comments: 26</w:t>
      </w:r>
    </w:p>
    <w:p>
      <w:r>
        <w:t>URL: https://www.reddit.com/r/sustainability/comments/1bqw4ix/taking_action_against_climate_change_what_you_can/</w:t>
      </w:r>
    </w:p>
    <w:p>
      <w:r>
        <w:t>---</w:t>
      </w:r>
    </w:p>
    <w:p>
      <w:pPr>
        <w:pStyle w:val="Heading3"/>
      </w:pPr>
      <w:r>
        <w:t>Tell the Biden Administration:  Support Definitive Action on Climate</w:t>
      </w:r>
    </w:p>
    <w:p>
      <w:r>
        <w:t>Score: 127</w:t>
      </w:r>
    </w:p>
    <w:p>
      <w:r>
        <w:t>Comments: 8</w:t>
      </w:r>
    </w:p>
    <w:p>
      <w:r>
        <w:t>URL: https://www.reddit.com/r/sustainability/comments/1c78akw/tell_the_biden_administration_support_definitive/</w:t>
      </w:r>
    </w:p>
    <w:p>
      <w:r>
        <w:t>---</w:t>
      </w:r>
    </w:p>
    <w:p>
      <w:pPr>
        <w:pStyle w:val="Heading3"/>
      </w:pPr>
      <w:r>
        <w:t>World’s Biggest Companies Accused of Exaggerating Their Climate Actions</w:t>
      </w:r>
    </w:p>
    <w:p>
      <w:r>
        <w:t>Score: 243</w:t>
      </w:r>
    </w:p>
    <w:p>
      <w:r>
        <w:t>Comments: 18</w:t>
      </w:r>
    </w:p>
    <w:p>
      <w:r>
        <w:t>URL: https://www.realclearenergy.org/2022/02/08/worlds_biggest_companies_accused_of_exaggerating_their_climate_actions_815626.html</w:t>
      </w:r>
    </w:p>
    <w:p>
      <w:r>
        <w:t>---</w:t>
      </w:r>
    </w:p>
    <w:p>
      <w:pPr>
        <w:pStyle w:val="Heading3"/>
      </w:pPr>
      <w:r>
        <w:t>Over the past 3 months, I manually curated 500+ resources to take individual climate action. From sustainable alternatives to educational resources to ways to get political. Climesumer (climate consumer) provides everything you need for the most sustainable lifestyle possible.</w:t>
      </w:r>
    </w:p>
    <w:p>
      <w:r>
        <w:t>Score: 375</w:t>
      </w:r>
    </w:p>
    <w:p>
      <w:r>
        <w:t>Comments: 25</w:t>
      </w:r>
    </w:p>
    <w:p>
      <w:r>
        <w:t>URL: https://www.climesumer.com/</w:t>
      </w:r>
    </w:p>
    <w:p>
      <w:r>
        <w:t>---</w:t>
      </w:r>
    </w:p>
    <w:p>
      <w:pPr>
        <w:pStyle w:val="Heading3"/>
      </w:pPr>
      <w:r>
        <w:t>World is on brink of catastrophic warming, U.N. climate change report says | A dangerous climate threshold is near, but ‘it does not mean we are doomed’ if swift action is taken, scientists say</w:t>
      </w:r>
    </w:p>
    <w:p>
      <w:r>
        <w:t>Score: 534</w:t>
      </w:r>
    </w:p>
    <w:p>
      <w:r>
        <w:t>Comments: 51</w:t>
      </w:r>
    </w:p>
    <w:p>
      <w:r>
        <w:t>URL: https://www.washingtonpost.com/climate-environment/2023/03/20/climate-change-ipcc-report-15/</w:t>
      </w:r>
    </w:p>
    <w:p>
      <w:r>
        <w:t>---</w:t>
      </w:r>
    </w:p>
    <w:p>
      <w:pPr>
        <w:pStyle w:val="Heading3"/>
      </w:pPr>
      <w:r>
        <w:t>CEOs Who Called for Climate Action Now Scrambling to Block Climate Action. They’re all for saving the world, as long as they don’t have to pay for it</w:t>
      </w:r>
    </w:p>
    <w:p>
      <w:r>
        <w:t>Score: 193</w:t>
      </w:r>
    </w:p>
    <w:p>
      <w:r>
        <w:t>Comments: 9</w:t>
      </w:r>
    </w:p>
    <w:p>
      <w:r>
        <w:t>URL: https://www.rollingstone.com/politics/politics-news/build-back-better-reconciliation-bill-business-opposition-1229461/</w:t>
      </w:r>
    </w:p>
    <w:p>
      <w:r>
        <w:t>---</w:t>
      </w:r>
    </w:p>
    <w:p>
      <w:pPr>
        <w:pStyle w:val="Heading1"/>
      </w:pPr>
      <w:r>
        <w:t>Subreddit: ClimateActionPlan</w:t>
      </w:r>
    </w:p>
    <w:p>
      <w:pPr>
        <w:pStyle w:val="Heading2"/>
      </w:pPr>
      <w:r>
        <w:t>Keyword: sustainability</w:t>
      </w:r>
    </w:p>
    <w:p>
      <w:pPr>
        <w:pStyle w:val="Heading3"/>
      </w:pPr>
      <w:r>
        <w:t>Brazil's footwear industry strides toward sustainability – DW – 01/22/2024</w:t>
      </w:r>
    </w:p>
    <w:p>
      <w:r>
        <w:t>Score: 11</w:t>
      </w:r>
    </w:p>
    <w:p>
      <w:r>
        <w:t>Comments: 0</w:t>
      </w:r>
    </w:p>
    <w:p>
      <w:r>
        <w:t>URL: https://www.dw.com/en/brazils-footwear-industry-strides-toward-sustainability/video-68000510?ref=futurecrunch.com</w:t>
      </w:r>
    </w:p>
    <w:p>
      <w:r>
        <w:t>---</w:t>
      </w:r>
    </w:p>
    <w:p>
      <w:pPr>
        <w:pStyle w:val="Heading3"/>
      </w:pPr>
      <w:r>
        <w:t>Goldman Sachs on Monday announced its plan to invest $750 billion over 10 years to fight climate change by funding sustainable development. Goldman Sachs plans to invest in five areas: clean energy, sustainable transportation, food and agriculture, waste and materials, and ecosystem services</w:t>
      </w:r>
    </w:p>
    <w:p>
      <w:r>
        <w:t>Score: 1171</w:t>
      </w:r>
    </w:p>
    <w:p>
      <w:r>
        <w:t>Comments: 55</w:t>
      </w:r>
    </w:p>
    <w:p>
      <w:r>
        <w:t>URL: https://www.newsmax.com/t/newsmax/article/946159?section=newsfront&amp;keywords=goldman-sachs-climate-change-sustainable-finance&amp;year=2019&amp;month=12&amp;date=16&amp;id=946159&amp;oref=c.newsnow.co.uk</w:t>
      </w:r>
    </w:p>
    <w:p>
      <w:r>
        <w:t>---</w:t>
      </w:r>
    </w:p>
    <w:p>
      <w:pPr>
        <w:pStyle w:val="Heading3"/>
      </w:pPr>
      <w:r>
        <w:t>10 Sustainability Movements Driving Us into the Future and the New Regenerative Economy</w:t>
      </w:r>
    </w:p>
    <w:p>
      <w:r>
        <w:t>Score: 566</w:t>
      </w:r>
    </w:p>
    <w:p>
      <w:r>
        <w:t>Comments: 21</w:t>
      </w:r>
    </w:p>
    <w:p>
      <w:r>
        <w:t>URL: https://medium.com/@CarbonRadio/10-sustainability-movements-driving-us-into-the-future-and-the-new-regenerative-economy-c673731081d7</w:t>
      </w:r>
    </w:p>
    <w:p>
      <w:r>
        <w:t>---</w:t>
      </w:r>
    </w:p>
    <w:p>
      <w:pPr>
        <w:pStyle w:val="Heading3"/>
      </w:pPr>
      <w:r>
        <w:t>The Increasing Impact of Green Bonds on Sustainability Integration in Investments</w:t>
      </w:r>
    </w:p>
    <w:p>
      <w:r>
        <w:t>Score: 40</w:t>
      </w:r>
    </w:p>
    <w:p>
      <w:r>
        <w:t>Comments: 1</w:t>
      </w:r>
    </w:p>
    <w:p>
      <w:r>
        <w:t>URL: https://www.15rock.com/blog/the-increasing-impact-of-green-bonds-on-sustainability-integration-in-investments</w:t>
      </w:r>
    </w:p>
    <w:p>
      <w:r>
        <w:t>---</w:t>
      </w:r>
    </w:p>
    <w:p>
      <w:pPr>
        <w:pStyle w:val="Heading3"/>
      </w:pPr>
      <w:r>
        <w:t>'Net positive impact': Timberland reboots sustainability vision with circular design and regenerative farming pledges</w:t>
      </w:r>
    </w:p>
    <w:p>
      <w:r>
        <w:t>Score: 480</w:t>
      </w:r>
    </w:p>
    <w:p>
      <w:r>
        <w:t>Comments: 11</w:t>
      </w:r>
    </w:p>
    <w:p>
      <w:r>
        <w:t>URL: https://www.businessgreen.com/news/4019552/net-positive-impact-timberland-reboots-sustainability-vision-circular-design-regenerative-farming-pledges</w:t>
      </w:r>
    </w:p>
    <w:p>
      <w:r>
        <w:t>---</w:t>
      </w:r>
    </w:p>
    <w:p>
      <w:pPr>
        <w:pStyle w:val="Heading3"/>
      </w:pPr>
      <w:r>
        <w:t>Microsoft inks 500MW solar deal as it outlines suite of fresh sustainability steps</w:t>
      </w:r>
    </w:p>
    <w:p>
      <w:r>
        <w:t>Score: 270</w:t>
      </w:r>
    </w:p>
    <w:p>
      <w:r>
        <w:t>Comments: 21</w:t>
      </w:r>
    </w:p>
    <w:p>
      <w:r>
        <w:t>URL: https://www.businessgreen.com/news/4018070/microsoft-inks-500mw-solar-deal-outlines-suite-fresh-sustainability-steps</w:t>
      </w:r>
    </w:p>
    <w:p>
      <w:r>
        <w:t>---</w:t>
      </w:r>
    </w:p>
    <w:p>
      <w:pPr>
        <w:pStyle w:val="Heading3"/>
      </w:pPr>
      <w:r>
        <w:t>USA Festival Aims to become new standard of environmental sustainability</w:t>
      </w:r>
    </w:p>
    <w:p>
      <w:r>
        <w:t>Score: 31</w:t>
      </w:r>
    </w:p>
    <w:p>
      <w:r>
        <w:t>Comments: 0</w:t>
      </w:r>
    </w:p>
    <w:p>
      <w:r>
        <w:t>URL: https://www.reddit.com/r/ClimateActionPlan/comments/11m6lzh/usa_festival_aims_to_become_new_standard_of/</w:t>
      </w:r>
    </w:p>
    <w:p>
      <w:r>
        <w:t>---</w:t>
      </w:r>
    </w:p>
    <w:p>
      <w:pPr>
        <w:pStyle w:val="Heading3"/>
      </w:pPr>
      <w:r>
        <w:t>US and Singapore commit to facilitating more successful collaborations in clean energy and sustainability. 'Singapore and the US can innovate and develop new sustainability solutions together.'</w:t>
      </w:r>
    </w:p>
    <w:p>
      <w:r>
        <w:t>Score: 148</w:t>
      </w:r>
    </w:p>
    <w:p>
      <w:r>
        <w:t>Comments: 1</w:t>
      </w:r>
    </w:p>
    <w:p>
      <w:r>
        <w:t>URL: https://www.businesstimes.com.sg/government-economy/esg-us-embassy-will-facilitate-collaborations-in-sustainability</w:t>
      </w:r>
    </w:p>
    <w:p>
      <w:r>
        <w:t>---</w:t>
      </w:r>
    </w:p>
    <w:p>
      <w:pPr>
        <w:pStyle w:val="Heading3"/>
      </w:pPr>
      <w:r>
        <w:t>”Commercial nuclear fusion plant by 2030", California-based TAE Technologies makes breakthrough in sustaining plasma reaction 'indefinitely' with linear, non-Tokamak reactor</w:t>
      </w:r>
    </w:p>
    <w:p>
      <w:r>
        <w:t>Score: 376</w:t>
      </w:r>
    </w:p>
    <w:p>
      <w:r>
        <w:t>Comments: 81</w:t>
      </w:r>
    </w:p>
    <w:p>
      <w:r>
        <w:t>URL: https://techcrunch.com/2021/04/08/claiming-a-landmark-in-fusion-energy-tae-technologies-sees-commercialization-by-2030/</w:t>
      </w:r>
    </w:p>
    <w:p>
      <w:r>
        <w:t>---</w:t>
      </w:r>
    </w:p>
    <w:p>
      <w:pPr>
        <w:pStyle w:val="Heading3"/>
      </w:pPr>
      <w:r>
        <w:t>Gabon takes major step to fight corruption and promote sustainable forestry</w:t>
      </w:r>
    </w:p>
    <w:p>
      <w:r>
        <w:t>Score: 22</w:t>
      </w:r>
    </w:p>
    <w:p>
      <w:r>
        <w:t>Comments: 0</w:t>
      </w:r>
    </w:p>
    <w:p>
      <w:r>
        <w:t>URL: https://africa.businessinsider.com/local/markets/gabon-takes-major-step-to-fight-corruption-and-promote-sustainable-forestry/9ngtbb0?ref=futurecrunch.com</w:t>
      </w:r>
    </w:p>
    <w:p>
      <w:r>
        <w:t>---</w:t>
      </w:r>
    </w:p>
    <w:p>
      <w:pPr>
        <w:pStyle w:val="Heading2"/>
      </w:pPr>
      <w:r>
        <w:t>Keyword: carbon neutrality</w:t>
      </w:r>
    </w:p>
    <w:p>
      <w:pPr>
        <w:pStyle w:val="Heading3"/>
      </w:pPr>
      <w:r>
        <w:t>EU (except Poland) agree to be carbon neutral by 2050</w:t>
      </w:r>
    </w:p>
    <w:p>
      <w:r>
        <w:t>Score: 1109</w:t>
      </w:r>
    </w:p>
    <w:p>
      <w:r>
        <w:t>Comments: 59</w:t>
      </w:r>
    </w:p>
    <w:p>
      <w:r>
        <w:t>URL: https://www.dw.com/en/eu-leaders-agree-to-2050-carbon-neutrality-deal-without-poland/a-51651459</w:t>
      </w:r>
    </w:p>
    <w:p>
      <w:r>
        <w:t>---</w:t>
      </w:r>
    </w:p>
    <w:p>
      <w:pPr>
        <w:pStyle w:val="Heading3"/>
      </w:pPr>
      <w:r>
        <w:t>JetBlue announces carbon neutrality for domestic flights by July 2020</w:t>
      </w:r>
    </w:p>
    <w:p>
      <w:r>
        <w:t>Score: 1157</w:t>
      </w:r>
    </w:p>
    <w:p>
      <w:r>
        <w:t>Comments: 33</w:t>
      </w:r>
    </w:p>
    <w:p>
      <w:r>
        <w:t>URL: https://www.cnbc.com/2020/01/06/jetblue-will-be-carbon-neutral-on-all-domestic-flights-by-july-2020.html</w:t>
      </w:r>
    </w:p>
    <w:p>
      <w:r>
        <w:t>---</w:t>
      </w:r>
    </w:p>
    <w:p>
      <w:pPr>
        <w:pStyle w:val="Heading3"/>
      </w:pPr>
      <w:r>
        <w:t>BlackBerry achieves carbon neutrality, per CarbonZero CEO</w:t>
      </w:r>
    </w:p>
    <w:p>
      <w:r>
        <w:t>Score: 391</w:t>
      </w:r>
    </w:p>
    <w:p>
      <w:r>
        <w:t>Comments: 17</w:t>
      </w:r>
    </w:p>
    <w:p>
      <w:r>
        <w:t>URL: http://newswire.ca/news-releases/blackberry-achieves-carbon-neutrality-878546774.html</w:t>
      </w:r>
    </w:p>
    <w:p>
      <w:r>
        <w:t>---</w:t>
      </w:r>
    </w:p>
    <w:p>
      <w:pPr>
        <w:pStyle w:val="Heading3"/>
      </w:pPr>
      <w:r>
        <w:t>Europe unveils long-term strategic vision to become carbon neutral by 2050</w:t>
      </w:r>
    </w:p>
    <w:p>
      <w:r>
        <w:t>Score: 604</w:t>
      </w:r>
    </w:p>
    <w:p>
      <w:r>
        <w:t>Comments: 87</w:t>
      </w:r>
    </w:p>
    <w:p>
      <w:r>
        <w:t>URL: https://www.rechargenews.com/transition/1644410/europe-unveils-long-term-strategic-vision-to-become-carbon-neutral-by-2050</w:t>
      </w:r>
    </w:p>
    <w:p>
      <w:r>
        <w:t>---</w:t>
      </w:r>
    </w:p>
    <w:p>
      <w:pPr>
        <w:pStyle w:val="Heading3"/>
      </w:pPr>
      <w:r>
        <w:t>UPS sets goal to be carbon neutral globally by 2050</w:t>
      </w:r>
    </w:p>
    <w:p>
      <w:r>
        <w:t>Score: 354</w:t>
      </w:r>
    </w:p>
    <w:p>
      <w:r>
        <w:t>Comments: 47</w:t>
      </w:r>
    </w:p>
    <w:p>
      <w:r>
        <w:t>URL: https://www.edie.net/news/6/UPS-aims-for-carbon-neutral-by-2050/</w:t>
      </w:r>
    </w:p>
    <w:p>
      <w:r>
        <w:t>---</w:t>
      </w:r>
    </w:p>
    <w:p>
      <w:pPr>
        <w:pStyle w:val="Heading3"/>
      </w:pPr>
      <w:r>
        <w:t>Apparently Lyft is purchasing carbon offsets to make all of their rides carbon neutral. That's pretty neat.</w:t>
      </w:r>
    </w:p>
    <w:p>
      <w:r>
        <w:t>Score: 586</w:t>
      </w:r>
    </w:p>
    <w:p>
      <w:r>
        <w:t>Comments: 41</w:t>
      </w:r>
    </w:p>
    <w:p>
      <w:r>
        <w:t>URL: https://medium.com/@johnzimmer/all-lyft-rides-are-now-carbon-neutral-55693af04f36</w:t>
      </w:r>
    </w:p>
    <w:p>
      <w:r>
        <w:t>---</w:t>
      </w:r>
    </w:p>
    <w:p>
      <w:pPr>
        <w:pStyle w:val="Heading3"/>
      </w:pPr>
      <w:r>
        <w:t>Michigan Governor signs executive order to go carbon neutral by 2050, increase oversight of utility resource plans</w:t>
      </w:r>
    </w:p>
    <w:p>
      <w:r>
        <w:t>Score: 776</w:t>
      </w:r>
    </w:p>
    <w:p>
      <w:r>
        <w:t>Comments: 49</w:t>
      </w:r>
    </w:p>
    <w:p>
      <w:r>
        <w:t>URL: https://www.utilitydive.com/news/michigan-vows-to-go-carbon-neutral-by-2050-increase-oversight-of-utility-r/585781/</w:t>
      </w:r>
    </w:p>
    <w:p>
      <w:r>
        <w:t>---</w:t>
      </w:r>
    </w:p>
    <w:p>
      <w:pPr>
        <w:pStyle w:val="Heading3"/>
      </w:pPr>
      <w:r>
        <w:t>Razer commits to 2030 carbon neutrality targets</w:t>
      </w:r>
    </w:p>
    <w:p>
      <w:r>
        <w:t>Score: 354</w:t>
      </w:r>
    </w:p>
    <w:p>
      <w:r>
        <w:t>Comments: 13</w:t>
      </w:r>
    </w:p>
    <w:p>
      <w:r>
        <w:t>URL: https://www.businesswire.com/news/home/20210322005565/en/Razer-Commits-to-a-Greener-More-Sustainable-Future-for-All-to-Game-In</w:t>
      </w:r>
    </w:p>
    <w:p>
      <w:r>
        <w:t>---</w:t>
      </w:r>
    </w:p>
    <w:p>
      <w:pPr>
        <w:pStyle w:val="Heading3"/>
      </w:pPr>
      <w:r>
        <w:t>Research team has figured out a way to make cement production carbon neutral—and even carbon negative—by pulling carbon dioxide out of the air with the help of microalgae</w:t>
      </w:r>
    </w:p>
    <w:p>
      <w:r>
        <w:t>Score: 598</w:t>
      </w:r>
    </w:p>
    <w:p>
      <w:r>
        <w:t>Comments: 23</w:t>
      </w:r>
    </w:p>
    <w:p>
      <w:r>
        <w:t>URL: https://www.colorado.edu/today/2022/06/23/cities-future-may-be-built-algae-grown-limestone</w:t>
      </w:r>
    </w:p>
    <w:p>
      <w:r>
        <w:t>---</w:t>
      </w:r>
    </w:p>
    <w:p>
      <w:pPr>
        <w:pStyle w:val="Heading3"/>
      </w:pPr>
      <w:r>
        <w:t>Flying Green: The Pursuit of Carbon-Neutral Aviation Revs Up</w:t>
      </w:r>
    </w:p>
    <w:p>
      <w:r>
        <w:t>Score: 16</w:t>
      </w:r>
    </w:p>
    <w:p>
      <w:r>
        <w:t>Comments: 0</w:t>
      </w:r>
    </w:p>
    <w:p>
      <w:r>
        <w:t>URL: https://e360.yale.edu/features/sustainable-aviation-hydrogen-climate-change</w:t>
      </w:r>
    </w:p>
    <w:p>
      <w:r>
        <w:t>---</w:t>
      </w:r>
    </w:p>
    <w:p>
      <w:pPr>
        <w:pStyle w:val="Heading2"/>
      </w:pPr>
      <w:r>
        <w:t>Keyword: electric vehicle</w:t>
      </w:r>
    </w:p>
    <w:p>
      <w:pPr>
        <w:pStyle w:val="Heading3"/>
      </w:pPr>
      <w:r>
        <w:t>Electric vehicle "tsunami" expected as new models hit market</w:t>
      </w:r>
    </w:p>
    <w:p>
      <w:r>
        <w:t>Score: 384</w:t>
      </w:r>
    </w:p>
    <w:p>
      <w:r>
        <w:t>Comments: 47</w:t>
      </w:r>
    </w:p>
    <w:p>
      <w:r>
        <w:t>URL: https://www.axios.com/tsunami-electric-vehicle-market-analysis-748ca046-779d-47da-ac0f-d21c2c402f89.html</w:t>
      </w:r>
    </w:p>
    <w:p>
      <w:r>
        <w:t>---</w:t>
      </w:r>
    </w:p>
    <w:p>
      <w:pPr>
        <w:pStyle w:val="Heading3"/>
      </w:pPr>
      <w:r>
        <w:t>China's electric vehicle charging stations exceed 1 million</w:t>
      </w:r>
    </w:p>
    <w:p>
      <w:r>
        <w:t>Score: 653</w:t>
      </w:r>
    </w:p>
    <w:p>
      <w:r>
        <w:t>Comments: 40</w:t>
      </w:r>
    </w:p>
    <w:p>
      <w:r>
        <w:t>URL: http://www.xinhuanet.com/english/2019-07/14/c_138225521.htm</w:t>
      </w:r>
    </w:p>
    <w:p>
      <w:r>
        <w:t>---</w:t>
      </w:r>
    </w:p>
    <w:p>
      <w:pPr>
        <w:pStyle w:val="Heading3"/>
      </w:pPr>
      <w:r>
        <w:t>First gas station to ditch oil for electric vehicle charging now open</w:t>
      </w:r>
    </w:p>
    <w:p>
      <w:r>
        <w:t>Score: 900</w:t>
      </w:r>
    </w:p>
    <w:p>
      <w:r>
        <w:t>Comments: 35</w:t>
      </w:r>
    </w:p>
    <w:p>
      <w:r>
        <w:t>URL: https://www.cnbc.com/2019/09/26/first-gas-station-to-ditch-oil-for-electric-vehicle-charging-now-open.html</w:t>
      </w:r>
    </w:p>
    <w:p>
      <w:r>
        <w:t>---</w:t>
      </w:r>
    </w:p>
    <w:p>
      <w:pPr>
        <w:pStyle w:val="Heading3"/>
      </w:pPr>
      <w:r>
        <w:t>Electric vehicle adoption improves air quality and climate outlook</w:t>
      </w:r>
    </w:p>
    <w:p>
      <w:r>
        <w:t>Score: 403</w:t>
      </w:r>
    </w:p>
    <w:p>
      <w:r>
        <w:t>Comments: 36</w:t>
      </w:r>
    </w:p>
    <w:p>
      <w:r>
        <w:t>URL: https://news.northwestern.edu/stories/2019/04/electric-vehicle-adoption-improves-air-quality-and-climate-outlook/</w:t>
      </w:r>
    </w:p>
    <w:p>
      <w:r>
        <w:t>---</w:t>
      </w:r>
    </w:p>
    <w:p>
      <w:pPr>
        <w:pStyle w:val="Heading3"/>
      </w:pPr>
      <w:r>
        <w:t>Canadian province rolls out new rules to meet 100% electric vehicle target by 2040 (10% by 2025 and 30% by 2030)</w:t>
      </w:r>
    </w:p>
    <w:p>
      <w:r>
        <w:t>Score: 648</w:t>
      </w:r>
    </w:p>
    <w:p>
      <w:r>
        <w:t>Comments: 44</w:t>
      </w:r>
    </w:p>
    <w:p>
      <w:r>
        <w:t>URL: https://www.google.com/amp/s/beta.ctvnews.ca/local/vancouver-island/2020/7/30/1_5045471.html</w:t>
      </w:r>
    </w:p>
    <w:p>
      <w:r>
        <w:t>---</w:t>
      </w:r>
    </w:p>
    <w:p>
      <w:pPr>
        <w:pStyle w:val="Heading3"/>
      </w:pPr>
      <w:r>
        <w:t>India gets its first real electric vehicle as Hyundai launches Kona SUV</w:t>
      </w:r>
    </w:p>
    <w:p>
      <w:r>
        <w:t>Score: 557</w:t>
      </w:r>
    </w:p>
    <w:p>
      <w:r>
        <w:t>Comments: 18</w:t>
      </w:r>
    </w:p>
    <w:p>
      <w:r>
        <w:t>URL: https://theprint.in/india/india-gets-its-first-electric-vehicle-as-hyundai-launches-kona-suv-near-delhi/260774/?utm_source=share&amp;utm_medium=ios_app</w:t>
      </w:r>
    </w:p>
    <w:p>
      <w:r>
        <w:t>---</w:t>
      </w:r>
    </w:p>
    <w:p>
      <w:pPr>
        <w:pStyle w:val="Heading3"/>
      </w:pPr>
      <w:r>
        <w:t>CLIMATE U.S. Army’s first climate plan calls to slash emissions and build electric vehicle fleet</w:t>
      </w:r>
    </w:p>
    <w:p>
      <w:r>
        <w:t>Score: 230</w:t>
      </w:r>
    </w:p>
    <w:p>
      <w:r>
        <w:t>Comments: 35</w:t>
      </w:r>
    </w:p>
    <w:p>
      <w:r>
        <w:t>URL: https://www.cnbc.com/2022/02/08/armys-climate-plan-will-slash-emissions-build-electric-vehicle-fleet.html</w:t>
      </w:r>
    </w:p>
    <w:p>
      <w:r>
        <w:t>---</w:t>
      </w:r>
    </w:p>
    <w:p>
      <w:pPr>
        <w:pStyle w:val="Heading3"/>
      </w:pPr>
      <w:r>
        <w:t>(Delhi Electric Vehicle Policy) Big push for electric vehicles to boost demand, cut air pollution</w:t>
      </w:r>
    </w:p>
    <w:p>
      <w:r>
        <w:t>Score: 126</w:t>
      </w:r>
    </w:p>
    <w:p>
      <w:r>
        <w:t>Comments: 2</w:t>
      </w:r>
    </w:p>
    <w:p>
      <w:r>
        <w:t>URL: https://www.hindustantimes.com/cities/big-push-for-electric-vehicles-to-boost-demand-cut-air-pollution/story-AEmIqU6B5zcYZhpP1goVnN.html</w:t>
      </w:r>
    </w:p>
    <w:p>
      <w:r>
        <w:t>---</w:t>
      </w:r>
    </w:p>
    <w:p>
      <w:pPr>
        <w:pStyle w:val="Heading3"/>
      </w:pPr>
      <w:r>
        <w:t>Switching To Light Electric Vehicles Could Reduce Car Emissions By 44%; Possible For 75% Of Car Trips – German Study.</w:t>
      </w:r>
    </w:p>
    <w:p>
      <w:r>
        <w:t>Score: 240</w:t>
      </w:r>
    </w:p>
    <w:p>
      <w:r>
        <w:t>Comments: 16</w:t>
      </w:r>
    </w:p>
    <w:p>
      <w:r>
        <w:t>URL: https://ibexpub.media/switching-to-light-electric-vehicles-could-reduce-car-emissions-by-44-possible-for-75-of-car-trips-german-study/</w:t>
      </w:r>
    </w:p>
    <w:p>
      <w:r>
        <w:t>---</w:t>
      </w:r>
    </w:p>
    <w:p>
      <w:pPr>
        <w:pStyle w:val="Heading3"/>
      </w:pPr>
      <w:r>
        <w:t>Delaware (East US) to Adopt Zero Emission Vehicle Regulation. 'the ZEV program is designed to accelerate the commercialization of battery-electric, plug-in hybrid and fuel cell electric vehicles.'</w:t>
      </w:r>
    </w:p>
    <w:p>
      <w:r>
        <w:t>Score: 124</w:t>
      </w:r>
    </w:p>
    <w:p>
      <w:r>
        <w:t>Comments: 4</w:t>
      </w:r>
    </w:p>
    <w:p>
      <w:r>
        <w:t>URL: https://news.delaware.gov/2022/03/03/delaware-to-adopt-zero-emission-vehicle-regulation/</w:t>
      </w:r>
    </w:p>
    <w:p>
      <w:r>
        <w:t>---</w:t>
      </w:r>
    </w:p>
    <w:p>
      <w:pPr>
        <w:pStyle w:val="Heading2"/>
      </w:pPr>
      <w:r>
        <w:t>Keyword: EV</w:t>
      </w:r>
    </w:p>
    <w:p>
      <w:pPr>
        <w:pStyle w:val="Heading3"/>
      </w:pPr>
      <w:r>
        <w:t>UK Legislation Will Require All New Homes To Have EV Chargepoints</w:t>
      </w:r>
    </w:p>
    <w:p>
      <w:r>
        <w:t>Score: 463</w:t>
      </w:r>
    </w:p>
    <w:p>
      <w:r>
        <w:t>Comments: 52</w:t>
      </w:r>
    </w:p>
    <w:p>
      <w:r>
        <w:t>URL: https://cleantechnica.com/2021/09/11/uk-legislation-will-require-all-new-homes-to-have-ev-chargepoints/</w:t>
      </w:r>
    </w:p>
    <w:p>
      <w:r>
        <w:t>---</w:t>
      </w:r>
    </w:p>
    <w:p>
      <w:pPr>
        <w:pStyle w:val="Heading3"/>
      </w:pPr>
      <w:r>
        <w:t>EVs are shoving aside real volumes of oil, report shows</w:t>
      </w:r>
    </w:p>
    <w:p>
      <w:r>
        <w:t>Score: 383</w:t>
      </w:r>
    </w:p>
    <w:p>
      <w:r>
        <w:t>Comments: 30</w:t>
      </w:r>
    </w:p>
    <w:p>
      <w:r>
        <w:t>URL: https://www.axios.com/2022/05/18/evs-are-shoving-aside-real-volumes-of-oil</w:t>
      </w:r>
    </w:p>
    <w:p>
      <w:r>
        <w:t>---</w:t>
      </w:r>
    </w:p>
    <w:p>
      <w:pPr>
        <w:pStyle w:val="Heading3"/>
      </w:pPr>
      <w:r>
        <w:t>GM announces electric conversion kit to help convert conventional cars to EV cars.</w:t>
      </w:r>
    </w:p>
    <w:p>
      <w:r>
        <w:t>Score: 747</w:t>
      </w:r>
    </w:p>
    <w:p>
      <w:r>
        <w:t>Comments: 35</w:t>
      </w:r>
    </w:p>
    <w:p>
      <w:r>
        <w:t>URL: https://www.electrive.com/2020/11/02/gm-announces-electric-conversion-kit/</w:t>
      </w:r>
    </w:p>
    <w:p>
      <w:r>
        <w:t>---</w:t>
      </w:r>
    </w:p>
    <w:p>
      <w:pPr>
        <w:pStyle w:val="Heading3"/>
      </w:pPr>
      <w:r>
        <w:t>Fiat to become EV-only automaker by 2030</w:t>
      </w:r>
    </w:p>
    <w:p>
      <w:r>
        <w:t>Score: 375</w:t>
      </w:r>
    </w:p>
    <w:p>
      <w:r>
        <w:t>Comments: 25</w:t>
      </w:r>
    </w:p>
    <w:p>
      <w:r>
        <w:t>URL: https://www.engadget.com/fiat-electric-vehicle-2030-181302471.html</w:t>
      </w:r>
    </w:p>
    <w:p>
      <w:r>
        <w:t>---</w:t>
      </w:r>
    </w:p>
    <w:p>
      <w:pPr>
        <w:pStyle w:val="Heading3"/>
      </w:pPr>
      <w:r>
        <w:t>Every Mercedes-Benz model to have full-EV option from 2025</w:t>
      </w:r>
    </w:p>
    <w:p>
      <w:r>
        <w:t>Score: 411</w:t>
      </w:r>
    </w:p>
    <w:p>
      <w:r>
        <w:t>Comments: 28</w:t>
      </w:r>
    </w:p>
    <w:p>
      <w:r>
        <w:t>URL: https://www.autocar.co.uk/car-news/new-cars/every-mercedes-benz-model-have-full-ev-option-2025</w:t>
      </w:r>
    </w:p>
    <w:p>
      <w:r>
        <w:t>---</w:t>
      </w:r>
    </w:p>
    <w:p>
      <w:pPr>
        <w:pStyle w:val="Heading3"/>
      </w:pPr>
      <w:r>
        <w:t>EVs to Capture One-Fifth of Market This Year Amid 'Explosive Growth'</w:t>
      </w:r>
    </w:p>
    <w:p>
      <w:r>
        <w:t>Score: 133</w:t>
      </w:r>
    </w:p>
    <w:p>
      <w:r>
        <w:t>Comments: 25</w:t>
      </w:r>
    </w:p>
    <w:p>
      <w:r>
        <w:t>URL: https://e360.yale.edu/digest/evs-global-growth-2023</w:t>
      </w:r>
    </w:p>
    <w:p>
      <w:r>
        <w:t>---</w:t>
      </w:r>
    </w:p>
    <w:p>
      <w:pPr>
        <w:pStyle w:val="Heading3"/>
      </w:pPr>
      <w:r>
        <w:t>VW expects to have 8 EV factories by 2022</w:t>
      </w:r>
    </w:p>
    <w:p>
      <w:r>
        <w:t>Score: 457</w:t>
      </w:r>
    </w:p>
    <w:p>
      <w:r>
        <w:t>Comments: 23</w:t>
      </w:r>
    </w:p>
    <w:p>
      <w:r>
        <w:t>URL: https://www.bloomberg.com/news/articles/2019-10-23/vw-s-50-billion-moonshot-bet-on-an-electric-hatchback-the-id-3</w:t>
      </w:r>
    </w:p>
    <w:p>
      <w:r>
        <w:t>---</w:t>
      </w:r>
    </w:p>
    <w:p>
      <w:pPr>
        <w:pStyle w:val="Heading3"/>
      </w:pPr>
      <w:r>
        <w:t>Norway: 81.6% of new car registrations in September were EVs, 61.5% were pure battery electric cars</w:t>
      </w:r>
    </w:p>
    <w:p>
      <w:r>
        <w:t>Score: 754</w:t>
      </w:r>
    </w:p>
    <w:p>
      <w:r>
        <w:t>Comments: 40</w:t>
      </w:r>
    </w:p>
    <w:p>
      <w:r>
        <w:t>URL: https://i.redd.it/z3jcmmpbomq51.png</w:t>
      </w:r>
    </w:p>
    <w:p>
      <w:r>
        <w:t>---</w:t>
      </w:r>
    </w:p>
    <w:p>
      <w:pPr>
        <w:pStyle w:val="Heading3"/>
      </w:pPr>
      <w:r>
        <w:t>Norway In November: EV Market Share At 80%, Fossils Disappearing</w:t>
      </w:r>
    </w:p>
    <w:p>
      <w:r>
        <w:t>Score: 375</w:t>
      </w:r>
    </w:p>
    <w:p>
      <w:r>
        <w:t>Comments: 25</w:t>
      </w:r>
    </w:p>
    <w:p>
      <w:r>
        <w:t>URL: https://cleantechnica.com/2020/12/03/norway-in-november-ev-market-share-at-80-fossils-disappearing/</w:t>
      </w:r>
    </w:p>
    <w:p>
      <w:r>
        <w:t>---</w:t>
      </w:r>
    </w:p>
    <w:p>
      <w:pPr>
        <w:pStyle w:val="Heading3"/>
      </w:pPr>
      <w:r>
        <w:t>LA Sets Aggressive EV Target: 80% of vehicle sales by 2028.</w:t>
      </w:r>
    </w:p>
    <w:p>
      <w:r>
        <w:t>Score: 647</w:t>
      </w:r>
    </w:p>
    <w:p>
      <w:r>
        <w:t>Comments: 18</w:t>
      </w:r>
    </w:p>
    <w:p>
      <w:r>
        <w:t>URL: https://electrek.co/2019/11/27/los-angeles-sets-aggressive-2028-ev-targets-80-of-all-vehicle-sales/</w:t>
      </w:r>
    </w:p>
    <w:p>
      <w:r>
        <w:t>---</w:t>
      </w:r>
    </w:p>
    <w:p>
      <w:pPr>
        <w:pStyle w:val="Heading2"/>
      </w:pPr>
      <w:r>
        <w:t>Keyword: hybrid</w:t>
      </w:r>
    </w:p>
    <w:p>
      <w:pPr>
        <w:pStyle w:val="Heading3"/>
      </w:pPr>
      <w:r>
        <w:t>India's Leap Towards a Greener Future: Allocating 900 MW of Hybrid Wind-Solar</w:t>
      </w:r>
    </w:p>
    <w:p>
      <w:r>
        <w:t>Score: 50</w:t>
      </w:r>
    </w:p>
    <w:p>
      <w:r>
        <w:t>Comments: 1</w:t>
      </w:r>
    </w:p>
    <w:p>
      <w:r>
        <w:t>URL: https://bmm-daily.blogspot.com/2024/01/indias-leap-towards-greener-future.html</w:t>
      </w:r>
    </w:p>
    <w:p>
      <w:r>
        <w:t>---</w:t>
      </w:r>
    </w:p>
    <w:p>
      <w:pPr>
        <w:pStyle w:val="Heading3"/>
      </w:pPr>
      <w:r>
        <w:t>Not a single diesel bus will be procured again in Singapore. Electric and hybrids only</w:t>
      </w:r>
    </w:p>
    <w:p>
      <w:r>
        <w:t>Score: 1153</w:t>
      </w:r>
    </w:p>
    <w:p>
      <w:r>
        <w:t>Comments: 11</w:t>
      </w:r>
    </w:p>
    <w:p>
      <w:r>
        <w:t>URL: https://www.sustainable-bus.com/electric-bus/electric-buses-in-singapore-not-a-single-diesel-bus-will-be-procured/?fbclid=IwAR17MmWzFtzTd4V2cE6MAr5QNF31fgL_umueDpxKrpHnWekwus8_hAbM8Nk</w:t>
      </w:r>
    </w:p>
    <w:p>
      <w:r>
        <w:t>---</w:t>
      </w:r>
    </w:p>
    <w:p>
      <w:pPr>
        <w:pStyle w:val="Heading3"/>
      </w:pPr>
      <w:r>
        <w:t>GE Hitachi, TerraPower Team on Nuclear-Storage Hybrid SMR</w:t>
      </w:r>
    </w:p>
    <w:p>
      <w:r>
        <w:t>Score: 150</w:t>
      </w:r>
    </w:p>
    <w:p>
      <w:r>
        <w:t>Comments: 2</w:t>
      </w:r>
    </w:p>
    <w:p>
      <w:r>
        <w:t>URL: https://www.powermag.com/ge-hitachi-terrapower-team-on-nuclear-storage-hybrid-smr/</w:t>
      </w:r>
    </w:p>
    <w:p>
      <w:r>
        <w:t>---</w:t>
      </w:r>
    </w:p>
    <w:p>
      <w:pPr>
        <w:pStyle w:val="Heading3"/>
      </w:pPr>
      <w:r>
        <w:t>China's BYD ends ICE-only vehicle production to focus on electric, plug-in hybrids</w:t>
      </w:r>
    </w:p>
    <w:p>
      <w:r>
        <w:t>Score: 113</w:t>
      </w:r>
    </w:p>
    <w:p>
      <w:r>
        <w:t>Comments: 1</w:t>
      </w:r>
    </w:p>
    <w:p>
      <w:r>
        <w:t>URL: https://www.reuters.com/business/autos-transportation/chinas-byd-ends-combustion-engine-cars-focus-electric-2022-04-03/</w:t>
      </w:r>
    </w:p>
    <w:p>
      <w:r>
        <w:t>---</w:t>
      </w:r>
    </w:p>
    <w:p>
      <w:pPr>
        <w:pStyle w:val="Heading3"/>
      </w:pPr>
      <w:r>
        <w:t>New zinc-air battery is 'cheaper, safer and far longer-lasting than lithium-ion' Canadian start-up Zinc8's hybrid flow battery can make wind or solar farms baseload and could transform the utility-scale energy-storage market</w:t>
      </w:r>
    </w:p>
    <w:p>
      <w:r>
        <w:t>Score: 676</w:t>
      </w:r>
    </w:p>
    <w:p>
      <w:r>
        <w:t>Comments: 39</w:t>
      </w:r>
    </w:p>
    <w:p>
      <w:r>
        <w:t>URL: https://www.rechargenews.com/transition/new-zinc-air-battery-is-cheaper-safer-and-far-longer-lasting-than-lithium-ion/2-1-812068</w:t>
      </w:r>
    </w:p>
    <w:p>
      <w:r>
        <w:t>---</w:t>
      </w:r>
    </w:p>
    <w:p>
      <w:pPr>
        <w:pStyle w:val="Heading3"/>
      </w:pPr>
      <w:r>
        <w:t>NASA Aims for Climate-Friendly Aviation, will develop 'first-ever high-power hybrid-electric propulsion on a large transport aircraft, ultra-high efficiency long and slender aircraft wings, large-scale manufacturing tech of composite materials'</w:t>
      </w:r>
    </w:p>
    <w:p>
      <w:r>
        <w:t>Score: 459</w:t>
      </w:r>
    </w:p>
    <w:p>
      <w:r>
        <w:t>Comments: 19</w:t>
      </w:r>
    </w:p>
    <w:p>
      <w:r>
        <w:t>URL: https://www.nasa.gov/aeroresearch/nasa-aims-for-climate-friendly-aviation</w:t>
      </w:r>
    </w:p>
    <w:p>
      <w:r>
        <w:t>---</w:t>
      </w:r>
    </w:p>
    <w:p>
      <w:pPr>
        <w:pStyle w:val="Heading3"/>
      </w:pPr>
      <w:r>
        <w:t>Port of Oakland hybrid electric cranes deliver emissions savings (California)</w:t>
      </w:r>
    </w:p>
    <w:p>
      <w:r>
        <w:t>Score: 22</w:t>
      </w:r>
    </w:p>
    <w:p>
      <w:r>
        <w:t>Comments: 0</w:t>
      </w:r>
    </w:p>
    <w:p>
      <w:r>
        <w:t>URL: https://porttechnology.org/news/port-of-oakland-hybrid-electric-cranes-deliver-emissions-savings/</w:t>
      </w:r>
    </w:p>
    <w:p>
      <w:r>
        <w:t>---</w:t>
      </w:r>
    </w:p>
    <w:p>
      <w:pPr>
        <w:pStyle w:val="Heading3"/>
      </w:pPr>
      <w:r>
        <w:t>Delaware (East US) to Adopt Zero Emission Vehicle Regulation. 'the ZEV program is designed to accelerate the commercialization of battery-electric, plug-in hybrid and fuel cell electric vehicles.'</w:t>
      </w:r>
    </w:p>
    <w:p>
      <w:r>
        <w:t>Score: 125</w:t>
      </w:r>
    </w:p>
    <w:p>
      <w:r>
        <w:t>Comments: 4</w:t>
      </w:r>
    </w:p>
    <w:p>
      <w:r>
        <w:t>URL: https://news.delaware.gov/2022/03/03/delaware-to-adopt-zero-emission-vehicle-regulation/</w:t>
      </w:r>
    </w:p>
    <w:p>
      <w:r>
        <w:t>---</w:t>
      </w:r>
    </w:p>
    <w:p>
      <w:pPr>
        <w:pStyle w:val="Heading3"/>
      </w:pPr>
      <w:r>
        <w:t>The biggest hybrid ferry in the world will have his maiden voyage on the 26th of July.</w:t>
      </w:r>
    </w:p>
    <w:p>
      <w:r>
        <w:t>Score: 2</w:t>
      </w:r>
    </w:p>
    <w:p>
      <w:r>
        <w:t>Comments: 0</w:t>
      </w:r>
    </w:p>
    <w:p>
      <w:r>
        <w:t>URL: https://ulstein.com/references/color-hybrid</w:t>
      </w:r>
    </w:p>
    <w:p>
      <w:r>
        <w:t>---</w:t>
      </w:r>
    </w:p>
    <w:p>
      <w:pPr>
        <w:pStyle w:val="Heading3"/>
      </w:pPr>
      <w:r>
        <w:t>Japanese shipping giant partners with marine energy firm to scope hybrid wave and wind projects. Mitsui O.S.K. Lines says the “rapid growth of the marine renewable energy sector represents a new opportunity” for the company.</w:t>
      </w:r>
    </w:p>
    <w:p>
      <w:r>
        <w:t>Score: 58</w:t>
      </w:r>
    </w:p>
    <w:p>
      <w:r>
        <w:t>Comments: 0</w:t>
      </w:r>
    </w:p>
    <w:p>
      <w:r>
        <w:t>URL: https://www.cnbc.com/2021/01/07/shipping-giant-and-marine-energy-firm-to-scope-wave-and-wind-projects.html</w:t>
      </w:r>
    </w:p>
    <w:p>
      <w:r>
        <w:t>---</w:t>
      </w:r>
    </w:p>
    <w:p>
      <w:pPr>
        <w:pStyle w:val="Heading2"/>
      </w:pPr>
      <w:r>
        <w:t>Keyword: renewable energy</w:t>
      </w:r>
    </w:p>
    <w:p>
      <w:pPr>
        <w:pStyle w:val="Heading3"/>
      </w:pPr>
      <w:r>
        <w:t>Germany Commits To 65% Renewable Power By 2030 in enacted renewable energy law</w:t>
      </w:r>
    </w:p>
    <w:p>
      <w:r>
        <w:t>Score: 696</w:t>
      </w:r>
    </w:p>
    <w:p>
      <w:r>
        <w:t>Comments: 73</w:t>
      </w:r>
    </w:p>
    <w:p>
      <w:r>
        <w:t>URL: https://www.forbes.com/sites/davekeating/2021/12/29/germany-commits-to-65-renewable-power-by-2030/?sh=466033086612</w:t>
      </w:r>
    </w:p>
    <w:p>
      <w:r>
        <w:t>---</w:t>
      </w:r>
    </w:p>
    <w:p>
      <w:pPr>
        <w:pStyle w:val="Heading3"/>
      </w:pPr>
      <w:r>
        <w:t>China invested $137 billion in renewable energy and $110 billion on electrified transport in 2021</w:t>
      </w:r>
    </w:p>
    <w:p>
      <w:r>
        <w:t>Score: 625</w:t>
      </w:r>
    </w:p>
    <w:p>
      <w:r>
        <w:t>Comments: 54</w:t>
      </w:r>
    </w:p>
    <w:p>
      <w:r>
        <w:t>URL: https://i.redd.it/c2vlqu1p0kr81.jpg</w:t>
      </w:r>
    </w:p>
    <w:p>
      <w:r>
        <w:t>---</w:t>
      </w:r>
    </w:p>
    <w:p>
      <w:pPr>
        <w:pStyle w:val="Heading3"/>
      </w:pPr>
      <w:r>
        <w:t>First Kentucky City Commits to 100% Renewable Energy</w:t>
      </w:r>
    </w:p>
    <w:p>
      <w:r>
        <w:t>Score: 699</w:t>
      </w:r>
    </w:p>
    <w:p>
      <w:r>
        <w:t>Comments: 14</w:t>
      </w:r>
    </w:p>
    <w:p>
      <w:r>
        <w:t>URL: https://www.sierraclub.org/press-releases/2020/02/first-kentucky-city-commits-100-renewable-energy</w:t>
      </w:r>
    </w:p>
    <w:p>
      <w:r>
        <w:t>---</w:t>
      </w:r>
    </w:p>
    <w:p>
      <w:pPr>
        <w:pStyle w:val="Heading3"/>
      </w:pPr>
      <w:r>
        <w:t>India achieves 100 GW Mile Stone of Installed Renewable Energy Capacity</w:t>
      </w:r>
    </w:p>
    <w:p>
      <w:r>
        <w:t>Score: 382</w:t>
      </w:r>
    </w:p>
    <w:p>
      <w:r>
        <w:t>Comments: 31</w:t>
      </w:r>
    </w:p>
    <w:p>
      <w:r>
        <w:t>URL: https://ddnews.gov.in/national/india-achieves-100-gw-mile-stone-installed-renewable-energy-capacity</w:t>
      </w:r>
    </w:p>
    <w:p>
      <w:r>
        <w:t>---</w:t>
      </w:r>
    </w:p>
    <w:p>
      <w:pPr>
        <w:pStyle w:val="Heading3"/>
      </w:pPr>
      <w:r>
        <w:t>Human waste turned into renewable energy at Australia's first biosolids gasification plant</w:t>
      </w:r>
    </w:p>
    <w:p>
      <w:r>
        <w:t>Score: 467</w:t>
      </w:r>
    </w:p>
    <w:p>
      <w:r>
        <w:t>Comments: 15</w:t>
      </w:r>
    </w:p>
    <w:p>
      <w:r>
        <w:t>URL: https://www.abc.net.au/news/2022-04-27/qld-logan-council-biosolids-gasification-plant-human-waste/101016840</w:t>
      </w:r>
    </w:p>
    <w:p>
      <w:r>
        <w:t>---</w:t>
      </w:r>
    </w:p>
    <w:p>
      <w:pPr>
        <w:pStyle w:val="Heading3"/>
      </w:pPr>
      <w:r>
        <w:t>Costa Rica reports near 100% renewable energy electricity supply - With record electricity generation in May 2019, Costa Rica now derives nearly 100% of its electricity from renewable energies, including geothermal energy, which accounts for around 12.9% of electricity generation.</w:t>
      </w:r>
    </w:p>
    <w:p>
      <w:r>
        <w:t>Score: 1065</w:t>
      </w:r>
    </w:p>
    <w:p>
      <w:r>
        <w:t>Comments: 18</w:t>
      </w:r>
    </w:p>
    <w:p>
      <w:r>
        <w:t>URL: http://www.thinkgeoenergy.com/costa-rica-reports-near-100-renewable-energy-electricity-supply-and-electricity-export/</w:t>
      </w:r>
    </w:p>
    <w:p>
      <w:r>
        <w:t>---</w:t>
      </w:r>
    </w:p>
    <w:p>
      <w:pPr>
        <w:pStyle w:val="Heading3"/>
      </w:pPr>
      <w:r>
        <w:t>New York takes big step toward renewable energy in ‘historic’ climate win</w:t>
      </w:r>
    </w:p>
    <w:p>
      <w:r>
        <w:t>Score: 156</w:t>
      </w:r>
    </w:p>
    <w:p>
      <w:r>
        <w:t>Comments: 12</w:t>
      </w:r>
    </w:p>
    <w:p>
      <w:r>
        <w:t>URL: https://www.theguardian.com/us-news/2023/may/03/new-york-renewable-energy-public-utilities</w:t>
      </w:r>
    </w:p>
    <w:p>
      <w:r>
        <w:t>---</w:t>
      </w:r>
    </w:p>
    <w:p>
      <w:pPr>
        <w:pStyle w:val="Heading3"/>
      </w:pPr>
      <w:r>
        <w:t>Since IRA, $150 billion investment, 46 factories, 18,000 jobs in renewable energy</w:t>
      </w:r>
    </w:p>
    <w:p>
      <w:r>
        <w:t>Score: 211</w:t>
      </w:r>
    </w:p>
    <w:p>
      <w:r>
        <w:t>Comments: 9</w:t>
      </w:r>
    </w:p>
    <w:p>
      <w:r>
        <w:t>URL: https://pv-magazine-usa.com/2023/04/17/since-ira-150-billion-investment-46-factories-18000-jobs-in-renewable-energy/</w:t>
      </w:r>
    </w:p>
    <w:p>
      <w:r>
        <w:t>---</w:t>
      </w:r>
    </w:p>
    <w:p>
      <w:pPr>
        <w:pStyle w:val="Heading3"/>
      </w:pPr>
      <w:r>
        <w:t>GM's US Factories Will Switch to Renewable Energy by 2025, Five Years Ahead of Schedule</w:t>
      </w:r>
    </w:p>
    <w:p>
      <w:r>
        <w:t>Score: 388</w:t>
      </w:r>
    </w:p>
    <w:p>
      <w:r>
        <w:t>Comments: 25</w:t>
      </w:r>
    </w:p>
    <w:p>
      <w:r>
        <w:t>URL: https://www.engadget.com/g-ms-us-factories-will-switch-to-renewable-energy-five-years-ahead-of-schedule-085010165.html</w:t>
      </w:r>
    </w:p>
    <w:p>
      <w:r>
        <w:t>---</w:t>
      </w:r>
    </w:p>
    <w:p>
      <w:pPr>
        <w:pStyle w:val="Heading3"/>
      </w:pPr>
      <w:r>
        <w:t>Costa Rica Is At Nearly 100% Renewable Energy For Electricity</w:t>
      </w:r>
    </w:p>
    <w:p>
      <w:r>
        <w:t>Score: 424</w:t>
      </w:r>
    </w:p>
    <w:p>
      <w:r>
        <w:t>Comments: 16</w:t>
      </w:r>
    </w:p>
    <w:p>
      <w:r>
        <w:t>URL: https://cleantechnica.com/2020/02/03/costa-rica-is-at-nearly-100-renewable-energy-for-electricity/</w:t>
      </w:r>
    </w:p>
    <w:p>
      <w:r>
        <w:t>---</w:t>
      </w:r>
    </w:p>
    <w:p>
      <w:pPr>
        <w:pStyle w:val="Heading2"/>
      </w:pPr>
      <w:r>
        <w:t>Keyword: climate action</w:t>
      </w:r>
    </w:p>
    <w:p>
      <w:pPr>
        <w:pStyle w:val="Heading3"/>
      </w:pPr>
      <w:r>
        <w:t>Bezos Gives $791M For Climate Action</w:t>
      </w:r>
    </w:p>
    <w:p>
      <w:r>
        <w:t>Score: 831</w:t>
      </w:r>
    </w:p>
    <w:p>
      <w:r>
        <w:t>Comments: 250</w:t>
      </w:r>
    </w:p>
    <w:p>
      <w:r>
        <w:t>URL: https://www.thetechee.com/2020/11/bezos-gives-791m-for-climate-action.html</w:t>
      </w:r>
    </w:p>
    <w:p>
      <w:r>
        <w:t>---</w:t>
      </w:r>
    </w:p>
    <w:p>
      <w:pPr>
        <w:pStyle w:val="Heading3"/>
      </w:pPr>
      <w:r>
        <w:t>Weekly /r/ClimateActionPlan Discussion Thread</w:t>
      </w:r>
    </w:p>
    <w:p>
      <w:r>
        <w:t>Score: 86</w:t>
      </w:r>
    </w:p>
    <w:p>
      <w:r>
        <w:t>Comments: 182</w:t>
      </w:r>
    </w:p>
    <w:p>
      <w:r>
        <w:t>URL: https://www.reddit.com/r/ClimateActionPlan/comments/p0g6ve/weekly_rclimateactionplan_discussion_thread/</w:t>
      </w:r>
    </w:p>
    <w:p>
      <w:r>
        <w:t>---</w:t>
      </w:r>
    </w:p>
    <w:p>
      <w:pPr>
        <w:pStyle w:val="Heading3"/>
      </w:pPr>
      <w:r>
        <w:t>Weekly /r/ClimateActionPlan Discussion Thread</w:t>
      </w:r>
    </w:p>
    <w:p>
      <w:r>
        <w:t>Score: 4</w:t>
      </w:r>
    </w:p>
    <w:p>
      <w:r>
        <w:t>Comments: 2</w:t>
      </w:r>
    </w:p>
    <w:p>
      <w:r>
        <w:t>URL: https://www.reddit.com/r/ClimateActionPlan/comments/1d6f77s/weekly_rclimateactionplan_discussion_thread/</w:t>
      </w:r>
    </w:p>
    <w:p>
      <w:r>
        <w:t>---</w:t>
      </w:r>
    </w:p>
    <w:p>
      <w:pPr>
        <w:pStyle w:val="Heading3"/>
      </w:pPr>
      <w:r>
        <w:t>Weekly /r/ClimateActionPlan Discussion Thread</w:t>
      </w:r>
    </w:p>
    <w:p>
      <w:r>
        <w:t>Score: 3</w:t>
      </w:r>
    </w:p>
    <w:p>
      <w:r>
        <w:t>Comments: 0</w:t>
      </w:r>
    </w:p>
    <w:p>
      <w:r>
        <w:t>URL: https://www.reddit.com/r/ClimateActionPlan/comments/1dbvpjz/weekly_rclimateactionplan_discussion_thread/</w:t>
      </w:r>
    </w:p>
    <w:p>
      <w:r>
        <w:t>---</w:t>
      </w:r>
    </w:p>
    <w:p>
      <w:pPr>
        <w:pStyle w:val="Heading3"/>
      </w:pPr>
      <w:r>
        <w:t>Weekly /r/ClimateActionPlan Discussion Thread</w:t>
      </w:r>
    </w:p>
    <w:p>
      <w:r>
        <w:t>Score: 13</w:t>
      </w:r>
    </w:p>
    <w:p>
      <w:r>
        <w:t>Comments: 12</w:t>
      </w:r>
    </w:p>
    <w:p>
      <w:r>
        <w:t>URL: https://www.reddit.com/r/ClimateActionPlan/comments/1b5kii5/weekly_rclimateactionplan_discussion_thread/</w:t>
      </w:r>
    </w:p>
    <w:p>
      <w:r>
        <w:t>---</w:t>
      </w:r>
    </w:p>
    <w:p>
      <w:pPr>
        <w:pStyle w:val="Heading3"/>
      </w:pPr>
      <w:r>
        <w:t>Weekly /r/ClimateActionPlan Discussion Thread</w:t>
      </w:r>
    </w:p>
    <w:p>
      <w:r>
        <w:t>Score: 5</w:t>
      </w:r>
    </w:p>
    <w:p>
      <w:r>
        <w:t>Comments: 1</w:t>
      </w:r>
    </w:p>
    <w:p>
      <w:r>
        <w:t>URL: https://www.reddit.com/r/ClimateActionPlan/comments/1d138f8/weekly_rclimateactionplan_discussion_thread/</w:t>
      </w:r>
    </w:p>
    <w:p>
      <w:r>
        <w:t>---</w:t>
      </w:r>
    </w:p>
    <w:p>
      <w:pPr>
        <w:pStyle w:val="Heading3"/>
      </w:pPr>
      <w:r>
        <w:t>Weekly /r/ClimateActionPlan Discussion Thread</w:t>
      </w:r>
    </w:p>
    <w:p>
      <w:r>
        <w:t>Score: 8</w:t>
      </w:r>
    </w:p>
    <w:p>
      <w:r>
        <w:t>Comments: 5</w:t>
      </w:r>
    </w:p>
    <w:p>
      <w:r>
        <w:t>URL: https://www.reddit.com/r/ClimateActionPlan/comments/1c9jy1a/weekly_rclimateactionplan_discussion_thread/</w:t>
      </w:r>
    </w:p>
    <w:p>
      <w:r>
        <w:t>---</w:t>
      </w:r>
    </w:p>
    <w:p>
      <w:pPr>
        <w:pStyle w:val="Heading3"/>
      </w:pPr>
      <w:r>
        <w:t>Weekly /r/ClimateActionPlan Discussion Thread</w:t>
      </w:r>
    </w:p>
    <w:p>
      <w:r>
        <w:t>Score: 7</w:t>
      </w:r>
    </w:p>
    <w:p>
      <w:r>
        <w:t>Comments: 1</w:t>
      </w:r>
    </w:p>
    <w:p>
      <w:r>
        <w:t>URL: https://www.reddit.com/r/ClimateActionPlan/comments/1cvq755/weekly_rclimateactionplan_discussion_thread/</w:t>
      </w:r>
    </w:p>
    <w:p>
      <w:r>
        <w:t>---</w:t>
      </w:r>
    </w:p>
    <w:p>
      <w:pPr>
        <w:pStyle w:val="Heading3"/>
      </w:pPr>
      <w:r>
        <w:t>Weekly /r/ClimateActionPlan Discussion Thread</w:t>
      </w:r>
    </w:p>
    <w:p>
      <w:r>
        <w:t>Score: 2</w:t>
      </w:r>
    </w:p>
    <w:p>
      <w:r>
        <w:t>Comments: 3</w:t>
      </w:r>
    </w:p>
    <w:p>
      <w:r>
        <w:t>URL: https://www.reddit.com/r/ClimateActionPlan/comments/1cq9s5z/weekly_rclimateactionplan_discussion_thread/</w:t>
      </w:r>
    </w:p>
    <w:p>
      <w:r>
        <w:t>---</w:t>
      </w:r>
    </w:p>
    <w:p>
      <w:pPr>
        <w:pStyle w:val="Heading3"/>
      </w:pPr>
      <w:r>
        <w:t>Senator Joe Manchin III , in Reversal, Agrees to Quick Action on Climate and Tax Plan. Agrees to set aside $369 billion for climate and energy proposals, the ''most ambitious climate action ever taken by Congress''</w:t>
      </w:r>
    </w:p>
    <w:p>
      <w:r>
        <w:t>Score: 615</w:t>
      </w:r>
    </w:p>
    <w:p>
      <w:r>
        <w:t>Comments: 30</w:t>
      </w:r>
    </w:p>
    <w:p>
      <w:r>
        <w:t>URL: https://www.nytimes.com/2022/07/27/us/politics/manchin-climate-tax-bill.html</w:t>
      </w:r>
    </w:p>
    <w:p>
      <w:r>
        <w:t>---</w:t>
      </w:r>
    </w:p>
    <w:p>
      <w:pPr>
        <w:pStyle w:val="Heading1"/>
      </w:pPr>
      <w:r>
        <w:t>Subreddit: technology</w:t>
      </w:r>
    </w:p>
    <w:p>
      <w:pPr>
        <w:pStyle w:val="Heading2"/>
      </w:pPr>
      <w:r>
        <w:t>Keyword: sustainability</w:t>
      </w:r>
    </w:p>
    <w:p>
      <w:pPr>
        <w:pStyle w:val="Heading3"/>
      </w:pPr>
      <w:r>
        <w:t>Epson stops making laser printers for sustainability reasons</w:t>
      </w:r>
    </w:p>
    <w:p>
      <w:r>
        <w:t>Score: 1812</w:t>
      </w:r>
    </w:p>
    <w:p>
      <w:r>
        <w:t>Comments: 478</w:t>
      </w:r>
    </w:p>
    <w:p>
      <w:r>
        <w:t>URL: https://www.theregister.com/2022/11/28/epson_ends_laser_printers/</w:t>
      </w:r>
    </w:p>
    <w:p>
      <w:r>
        <w:t>---</w:t>
      </w:r>
    </w:p>
    <w:p>
      <w:pPr>
        <w:pStyle w:val="Heading3"/>
      </w:pPr>
      <w:r>
        <w:t>Lucid's new all-electric Gravity SUV is a sustainability champion</w:t>
      </w:r>
    </w:p>
    <w:p>
      <w:r>
        <w:t>Score: 1266</w:t>
      </w:r>
    </w:p>
    <w:p>
      <w:r>
        <w:t>Comments: 281</w:t>
      </w:r>
    </w:p>
    <w:p>
      <w:r>
        <w:t>URL: https://www.newsweek.com/lucids-new-all-electric-gravity-suv-sustainability-champion-1853860</w:t>
      </w:r>
    </w:p>
    <w:p>
      <w:r>
        <w:t>---</w:t>
      </w:r>
    </w:p>
    <w:p>
      <w:pPr>
        <w:pStyle w:val="Heading3"/>
      </w:pPr>
      <w:r>
        <w:t>Samsung ditches plastic packaging for 'sustainable materials'</w:t>
      </w:r>
    </w:p>
    <w:p>
      <w:r>
        <w:t>Score: 16700</w:t>
      </w:r>
    </w:p>
    <w:p>
      <w:r>
        <w:t>Comments: 365</w:t>
      </w:r>
    </w:p>
    <w:p>
      <w:r>
        <w:t>URL: https://mashable.com/article/samsung-electronics-plastic-paper-packaging-waste/</w:t>
      </w:r>
    </w:p>
    <w:p>
      <w:r>
        <w:t>---</w:t>
      </w:r>
    </w:p>
    <w:p>
      <w:pPr>
        <w:pStyle w:val="Heading3"/>
      </w:pPr>
      <w:r>
        <w:t>Microsoft finds underwater datacenters are reliable, practical and use energy sustainably</w:t>
      </w:r>
    </w:p>
    <w:p>
      <w:r>
        <w:t>Score: 16749</w:t>
      </w:r>
    </w:p>
    <w:p>
      <w:r>
        <w:t>Comments: 899</w:t>
      </w:r>
    </w:p>
    <w:p>
      <w:r>
        <w:t>URL: https://news.microsoft.com/innovation-stories/project-natick-underwater-datacenter/</w:t>
      </w:r>
    </w:p>
    <w:p>
      <w:r>
        <w:t>---</w:t>
      </w:r>
    </w:p>
    <w:p>
      <w:pPr>
        <w:pStyle w:val="Heading3"/>
      </w:pPr>
      <w:r>
        <w:t>Goldman Sachs asks in biotech research report: 'Is curing patients a sustainable business model?'</w:t>
      </w:r>
    </w:p>
    <w:p>
      <w:r>
        <w:t>Score: 35054</w:t>
      </w:r>
    </w:p>
    <w:p>
      <w:r>
        <w:t>Comments: 2178</w:t>
      </w:r>
    </w:p>
    <w:p>
      <w:r>
        <w:t>URL: https://www.cnbc.com/2018/04/11/goldman-asks-is-curing-patients-a-sustainable-business-model.html</w:t>
      </w:r>
    </w:p>
    <w:p>
      <w:r>
        <w:t>---</w:t>
      </w:r>
    </w:p>
    <w:p>
      <w:pPr>
        <w:pStyle w:val="Heading3"/>
      </w:pPr>
      <w:r>
        <w:t>Researchers discover efficient and sustainable way to filter salt and metal ions from water</w:t>
      </w:r>
    </w:p>
    <w:p>
      <w:r>
        <w:t>Score: 14939</w:t>
      </w:r>
    </w:p>
    <w:p>
      <w:r>
        <w:t>Comments: 502</w:t>
      </w:r>
    </w:p>
    <w:p>
      <w:r>
        <w:t>URL: https://phys.org/news/2018-02-efficient-sustainable-filter-salt-metal.html</w:t>
      </w:r>
    </w:p>
    <w:p>
      <w:r>
        <w:t>---</w:t>
      </w:r>
    </w:p>
    <w:p>
      <w:pPr>
        <w:pStyle w:val="Heading3"/>
      </w:pPr>
      <w:r>
        <w:t>The most sustainable phone is the one you already own</w:t>
      </w:r>
    </w:p>
    <w:p>
      <w:r>
        <w:t>Score: 2362</w:t>
      </w:r>
    </w:p>
    <w:p>
      <w:r>
        <w:t>Comments: 366</w:t>
      </w:r>
    </w:p>
    <w:p>
      <w:r>
        <w:t>URL: https://www.fairphone.com/fr/2019/05/20/the-most-sustainable-phone-is-the-one-you-already-own/</w:t>
      </w:r>
    </w:p>
    <w:p>
      <w:r>
        <w:t>---</w:t>
      </w:r>
    </w:p>
    <w:p>
      <w:pPr>
        <w:pStyle w:val="Heading3"/>
      </w:pPr>
      <w:r>
        <w:t>Rice containing beef cells could make a sustainable meal</w:t>
      </w:r>
    </w:p>
    <w:p>
      <w:r>
        <w:t>Score: 285</w:t>
      </w:r>
    </w:p>
    <w:p>
      <w:r>
        <w:t>Comments: 136</w:t>
      </w:r>
    </w:p>
    <w:p>
      <w:r>
        <w:t>URL: https://www.newscientist.com/article/2417099-rice-containing-beef-cells-could-make-a-sustainable-meal/</w:t>
      </w:r>
    </w:p>
    <w:p>
      <w:r>
        <w:t>---</w:t>
      </w:r>
    </w:p>
    <w:p>
      <w:pPr>
        <w:pStyle w:val="Heading3"/>
      </w:pPr>
      <w:r>
        <w:t>Sustainable, Eco-Friendly Plastic That Decomposes in Seawater</w:t>
      </w:r>
    </w:p>
    <w:p>
      <w:r>
        <w:t>Score: 670</w:t>
      </w:r>
    </w:p>
    <w:p>
      <w:r>
        <w:t>Comments: 48</w:t>
      </w:r>
    </w:p>
    <w:p>
      <w:r>
        <w:t>URL: https://www.azom.com/news.aspx?newsID=62099</w:t>
      </w:r>
    </w:p>
    <w:p>
      <w:r>
        <w:t>---</w:t>
      </w:r>
    </w:p>
    <w:p>
      <w:pPr>
        <w:pStyle w:val="Heading3"/>
      </w:pPr>
      <w:r>
        <w:t>Fairphone has created a smartphone that owners can repair themselves - This sustainable smartphone aims to reduce global electronic waste</w:t>
      </w:r>
    </w:p>
    <w:p>
      <w:r>
        <w:t>Score: 1248</w:t>
      </w:r>
    </w:p>
    <w:p>
      <w:r>
        <w:t>Comments: 151</w:t>
      </w:r>
    </w:p>
    <w:p>
      <w:r>
        <w:t>URL: https://www.bbc.com/future/article/20231121-what-does-a-sustainable-smartphone-look-like</w:t>
      </w:r>
    </w:p>
    <w:p>
      <w:r>
        <w:t>---</w:t>
      </w:r>
    </w:p>
    <w:p>
      <w:pPr>
        <w:pStyle w:val="Heading2"/>
      </w:pPr>
      <w:r>
        <w:t>Keyword: carbon neutrality</w:t>
      </w:r>
    </w:p>
    <w:p>
      <w:pPr>
        <w:pStyle w:val="Heading3"/>
      </w:pPr>
      <w:r>
        <w:t>Lego in $1 billion carbon neutral factory plan</w:t>
      </w:r>
    </w:p>
    <w:p>
      <w:r>
        <w:t>Score: 5392</w:t>
      </w:r>
    </w:p>
    <w:p>
      <w:r>
        <w:t>Comments: 294</w:t>
      </w:r>
    </w:p>
    <w:p>
      <w:r>
        <w:t>URL: https://www.emergingrisks.co.uk/lego-in-1-billion-carbon-neutral-factory-plan/</w:t>
      </w:r>
    </w:p>
    <w:p>
      <w:r>
        <w:t>---</w:t>
      </w:r>
    </w:p>
    <w:p>
      <w:pPr>
        <w:pStyle w:val="Heading3"/>
      </w:pPr>
      <w:r>
        <w:t>Amazon orders 100K electric delivery trucks from Rivian as part of going carbon neutral by 2040</w:t>
      </w:r>
    </w:p>
    <w:p>
      <w:r>
        <w:t>Score: 18969</w:t>
      </w:r>
    </w:p>
    <w:p>
      <w:r>
        <w:t>Comments: 933</w:t>
      </w:r>
    </w:p>
    <w:p>
      <w:r>
        <w:t>URL: https://techcrunch.com/2019/09/19/amazon-orders-100k-electric-delivery-trucks-from-rivian-as-part-of-going-carbon-neutral-by-2040/</w:t>
      </w:r>
    </w:p>
    <w:p>
      <w:r>
        <w:t>---</w:t>
      </w:r>
    </w:p>
    <w:p>
      <w:pPr>
        <w:pStyle w:val="Heading3"/>
      </w:pPr>
      <w:r>
        <w:t>Carbon neutrality has failed - now our only way out of global warming is to go carbon negative</w:t>
      </w:r>
    </w:p>
    <w:p>
      <w:r>
        <w:t>Score: 2184</w:t>
      </w:r>
    </w:p>
    <w:p>
      <w:r>
        <w:t>Comments: 670</w:t>
      </w:r>
    </w:p>
    <w:p>
      <w:r>
        <w:t>URL: http://www.extremetech.com/extreme/185336-carbon-neutrality-has-failed-now-our-only-way-out-of-global-warming-is-to-go-carbon-negative</w:t>
      </w:r>
    </w:p>
    <w:p>
      <w:r>
        <w:t>---</w:t>
      </w:r>
    </w:p>
    <w:p>
      <w:pPr>
        <w:pStyle w:val="Heading3"/>
      </w:pPr>
      <w:r>
        <w:t>China ramps up coal power despite carbon neutral pledges</w:t>
      </w:r>
    </w:p>
    <w:p>
      <w:r>
        <w:t>Score: 423</w:t>
      </w:r>
    </w:p>
    <w:p>
      <w:r>
        <w:t>Comments: 72</w:t>
      </w:r>
    </w:p>
    <w:p>
      <w:r>
        <w:t>URL: https://www.theguardian.com/world/2023/apr/24/china-ramps-up-coal-power-despite-carbon-neutral-pledges</w:t>
      </w:r>
    </w:p>
    <w:p>
      <w:r>
        <w:t>---</w:t>
      </w:r>
    </w:p>
    <w:p>
      <w:pPr>
        <w:pStyle w:val="Heading3"/>
      </w:pPr>
      <w:r>
        <w:t>Inexpensive, carbon-neutral biofuels are finally possible</w:t>
      </w:r>
    </w:p>
    <w:p>
      <w:r>
        <w:t>Score: 26</w:t>
      </w:r>
    </w:p>
    <w:p>
      <w:r>
        <w:t>Comments: 17</w:t>
      </w:r>
    </w:p>
    <w:p>
      <w:r>
        <w:t>URL: https://techxplore.com/news/2024-02-inexpensive-carbon-neutral-biofuels.html</w:t>
      </w:r>
    </w:p>
    <w:p>
      <w:r>
        <w:t>---</w:t>
      </w:r>
    </w:p>
    <w:p>
      <w:pPr>
        <w:pStyle w:val="Heading3"/>
      </w:pPr>
      <w:r>
        <w:t>Hawaii just passed a law to make the state carbon neutral by 2045 - The plan is the most ambitious emissions reduction and renewable energy plan of any state in the country.</w:t>
      </w:r>
    </w:p>
    <w:p>
      <w:r>
        <w:t>Score: 5224</w:t>
      </w:r>
    </w:p>
    <w:p>
      <w:r>
        <w:t>Comments: 236</w:t>
      </w:r>
    </w:p>
    <w:p>
      <w:r>
        <w:t>URL: https://www.fastcompany.com/40580669/hawaii-just-passed-a-law-to-make-the-state-carbon-neutral-by-2045</w:t>
      </w:r>
    </w:p>
    <w:p>
      <w:r>
        <w:t>---</w:t>
      </w:r>
    </w:p>
    <w:p>
      <w:pPr>
        <w:pStyle w:val="Heading3"/>
      </w:pPr>
      <w:r>
        <w:t>JetBlue is the First U.S. Airline to Commit to and Achieve Carbon Neutrality for All Domestic Flying</w:t>
      </w:r>
    </w:p>
    <w:p>
      <w:r>
        <w:t>Score: 1342</w:t>
      </w:r>
    </w:p>
    <w:p>
      <w:r>
        <w:t>Comments: 51</w:t>
      </w:r>
    </w:p>
    <w:p>
      <w:r>
        <w:t>URL: https://www.businesswire.com/news/home/20200813005548/en/JetBlue-U.S.-Airline-Commit-Achieve-Carbon-Neutrality</w:t>
      </w:r>
    </w:p>
    <w:p>
      <w:r>
        <w:t>---</w:t>
      </w:r>
    </w:p>
    <w:p>
      <w:pPr>
        <w:pStyle w:val="Heading3"/>
      </w:pPr>
      <w:r>
        <w:t>Apple’s ‘carbon neutral’ claims come under scrutiny</w:t>
      </w:r>
    </w:p>
    <w:p>
      <w:r>
        <w:t>Score: 66</w:t>
      </w:r>
    </w:p>
    <w:p>
      <w:r>
        <w:t>Comments: 13</w:t>
      </w:r>
    </w:p>
    <w:p>
      <w:r>
        <w:t>URL: https://www.ft.com/content/90392004-97e0-4444-a5cd-82220fe52510</w:t>
      </w:r>
    </w:p>
    <w:p>
      <w:r>
        <w:t>---</w:t>
      </w:r>
    </w:p>
    <w:p>
      <w:pPr>
        <w:pStyle w:val="Heading3"/>
      </w:pPr>
      <w:r>
        <w:t>Amazon adds 50 electric trucks to its delivery fleet in a bid to reduce pollution | The company has said it wants to be carbon neutral by 2040, but its emissions have flatlined in recent years.</w:t>
      </w:r>
    </w:p>
    <w:p>
      <w:r>
        <w:t>Score: 262</w:t>
      </w:r>
    </w:p>
    <w:p>
      <w:r>
        <w:t>Comments: 65</w:t>
      </w:r>
    </w:p>
    <w:p>
      <w:r>
        <w:t>URL: https://www.theverge.com/2024/5/7/24151187/amazon-electric-truck-volvo-first-middle-last-mile</w:t>
      </w:r>
    </w:p>
    <w:p>
      <w:r>
        <w:t>---</w:t>
      </w:r>
    </w:p>
    <w:p>
      <w:pPr>
        <w:pStyle w:val="Heading3"/>
      </w:pPr>
      <w:r>
        <w:t>Asean carbon neutrality can unlock US$5.3 trillion economic opportunity</w:t>
      </w:r>
    </w:p>
    <w:p>
      <w:r>
        <w:t>Score: 10</w:t>
      </w:r>
    </w:p>
    <w:p>
      <w:r>
        <w:t>Comments: 1</w:t>
      </w:r>
    </w:p>
    <w:p>
      <w:r>
        <w:t>URL: https://www.thesundaily.my/business/asean-carbon-neutrality-can-unlock-us-53-trillion-economic-opportunity-NL11389466</w:t>
      </w:r>
    </w:p>
    <w:p>
      <w:r>
        <w:t>---</w:t>
      </w:r>
    </w:p>
    <w:p>
      <w:pPr>
        <w:pStyle w:val="Heading2"/>
      </w:pPr>
      <w:r>
        <w:t>Keyword: electric vehicle</w:t>
      </w:r>
    </w:p>
    <w:p>
      <w:pPr>
        <w:pStyle w:val="Heading3"/>
      </w:pPr>
      <w:r>
        <w:t>Gov. Greg Abbott signs electric vehicle fee into law | Senate Bill 505 requires electric vehicle owners to pay $400 to register a new electric vehicle, on top of other fees. Renewing registration will cost $200.</w:t>
      </w:r>
    </w:p>
    <w:p>
      <w:r>
        <w:t>Score: 15424</w:t>
      </w:r>
    </w:p>
    <w:p>
      <w:r>
        <w:t>Comments: 2018</w:t>
      </w:r>
    </w:p>
    <w:p>
      <w:r>
        <w:t>URL: https://www.kvue.com/amp/article/news/politics/texas-legislature/texas-electric-vehicle-tax-law/269-3eb34c1d-dbdf-48d4-b31c-76e0a913b3f2</w:t>
      </w:r>
    </w:p>
    <w:p>
      <w:r>
        <w:t>---</w:t>
      </w:r>
    </w:p>
    <w:p>
      <w:pPr>
        <w:pStyle w:val="Heading3"/>
      </w:pPr>
      <w:r>
        <w:t>US set to impose 100% tariff on Chinese electric vehicle imports</w:t>
      </w:r>
    </w:p>
    <w:p>
      <w:r>
        <w:t>Score: 13005</w:t>
      </w:r>
    </w:p>
    <w:p>
      <w:r>
        <w:t>Comments: 2867</w:t>
      </w:r>
    </w:p>
    <w:p>
      <w:r>
        <w:t>URL: https://www.ft.com/content/9b79b340-50e0-4813-8ed2-42a30e544e58</w:t>
      </w:r>
    </w:p>
    <w:p>
      <w:r>
        <w:t>---</w:t>
      </w:r>
    </w:p>
    <w:p>
      <w:pPr>
        <w:pStyle w:val="Heading3"/>
      </w:pPr>
      <w:r>
        <w:t>Biden urged to ban China-made electric vehicles</w:t>
      </w:r>
    </w:p>
    <w:p>
      <w:r>
        <w:t>Score: 7603</w:t>
      </w:r>
    </w:p>
    <w:p>
      <w:r>
        <w:t>Comments: 1793</w:t>
      </w:r>
    </w:p>
    <w:p>
      <w:r>
        <w:t>URL: https://www.bbc.com/news/articles/cyerg64dn97o</w:t>
      </w:r>
    </w:p>
    <w:p>
      <w:r>
        <w:t>---</w:t>
      </w:r>
    </w:p>
    <w:p>
      <w:pPr>
        <w:pStyle w:val="Heading3"/>
      </w:pPr>
      <w:r>
        <w:t>Biden Calls Chinese Electric Vehicles a Security Threat</w:t>
      </w:r>
    </w:p>
    <w:p>
      <w:r>
        <w:t>Score: 8604</w:t>
      </w:r>
    </w:p>
    <w:p>
      <w:r>
        <w:t>Comments: 2514</w:t>
      </w:r>
    </w:p>
    <w:p>
      <w:r>
        <w:t>URL: https://www.nytimes.com/2024/02/29/us/politics/biden-chinese-electric-vehicles.html</w:t>
      </w:r>
    </w:p>
    <w:p>
      <w:r>
        <w:t>---</w:t>
      </w:r>
    </w:p>
    <w:p>
      <w:pPr>
        <w:pStyle w:val="Heading3"/>
      </w:pPr>
      <w:r>
        <w:t>Ford CEO: 40% Less Labor To Build Electric Vehicles</w:t>
      </w:r>
    </w:p>
    <w:p>
      <w:r>
        <w:t>Score: 18450</w:t>
      </w:r>
    </w:p>
    <w:p>
      <w:r>
        <w:t>Comments: 2662</w:t>
      </w:r>
    </w:p>
    <w:p>
      <w:r>
        <w:t>URL: https://cleantechnica.com/2022/11/16/ford-ceo-40-less-labor-to-build-electric-vehicles/</w:t>
      </w:r>
    </w:p>
    <w:p>
      <w:r>
        <w:t>---</w:t>
      </w:r>
    </w:p>
    <w:p>
      <w:pPr>
        <w:pStyle w:val="Heading3"/>
      </w:pPr>
      <w:r>
        <w:t>GM cuts cost of electric vehicles by $6,000</w:t>
      </w:r>
    </w:p>
    <w:p>
      <w:r>
        <w:t>Score: 37425</w:t>
      </w:r>
    </w:p>
    <w:p>
      <w:r>
        <w:t>Comments: 3011</w:t>
      </w:r>
    </w:p>
    <w:p>
      <w:r>
        <w:t>URL: https://www.arkansasonline.com/news/2022/jun/11/gm-cuts-cost-of-electric-vehicles-by-6000/?business</w:t>
      </w:r>
    </w:p>
    <w:p>
      <w:r>
        <w:t>---</w:t>
      </w:r>
    </w:p>
    <w:p>
      <w:pPr>
        <w:pStyle w:val="Heading3"/>
      </w:pPr>
      <w:r>
        <w:t>1.8 Million Barrels of Oil a Day Avoided from Electric Vehicles</w:t>
      </w:r>
    </w:p>
    <w:p>
      <w:r>
        <w:t>Score: 7350</w:t>
      </w:r>
    </w:p>
    <w:p>
      <w:r>
        <w:t>Comments: 1387</w:t>
      </w:r>
    </w:p>
    <w:p>
      <w:r>
        <w:t>URL: https://cleantechnica.com/2023/12/09/1-8-million-barrels-of-oil-a-day-avoided-from-electric-vehicles/</w:t>
      </w:r>
    </w:p>
    <w:p>
      <w:r>
        <w:t>---</w:t>
      </w:r>
    </w:p>
    <w:p>
      <w:pPr>
        <w:pStyle w:val="Heading3"/>
      </w:pPr>
      <w:r>
        <w:t>Trump amps up attacks on electric vehicles, a major Biden priority</w:t>
      </w:r>
    </w:p>
    <w:p>
      <w:r>
        <w:t>Score: 2894</w:t>
      </w:r>
    </w:p>
    <w:p>
      <w:r>
        <w:t>Comments: 786</w:t>
      </w:r>
    </w:p>
    <w:p>
      <w:r>
        <w:t>URL: https://thehill.com/policy/energy-environment/4544902-trump-biden-electric-vehicles-attacks-2024-election/</w:t>
      </w:r>
    </w:p>
    <w:p>
      <w:r>
        <w:t>---</w:t>
      </w:r>
    </w:p>
    <w:p>
      <w:pPr>
        <w:pStyle w:val="Heading3"/>
      </w:pPr>
      <w:r>
        <w:t>Republican tax plan kills electric vehicle credit</w:t>
      </w:r>
    </w:p>
    <w:p>
      <w:r>
        <w:t>Score: 30787</w:t>
      </w:r>
    </w:p>
    <w:p>
      <w:r>
        <w:t>Comments: 3800</w:t>
      </w:r>
    </w:p>
    <w:p>
      <w:r>
        <w:t>URL: https://arstechnica.com/?post_type=post&amp;p=1198755</w:t>
      </w:r>
    </w:p>
    <w:p>
      <w:r>
        <w:t>---</w:t>
      </w:r>
    </w:p>
    <w:p>
      <w:pPr>
        <w:pStyle w:val="Heading3"/>
      </w:pPr>
      <w:r>
        <w:t>Bloomberg: Apple targets 2028 release date for its own electric vehicle</w:t>
      </w:r>
    </w:p>
    <w:p>
      <w:r>
        <w:t>Score: 2243</w:t>
      </w:r>
    </w:p>
    <w:p>
      <w:r>
        <w:t>Comments: 573</w:t>
      </w:r>
    </w:p>
    <w:p>
      <w:r>
        <w:t>URL: https://9to5mac.com/2024/01/23/bloomberg-apple-car-2028-release/</w:t>
      </w:r>
    </w:p>
    <w:p>
      <w:r>
        <w:t>---</w:t>
      </w:r>
    </w:p>
    <w:p>
      <w:pPr>
        <w:pStyle w:val="Heading2"/>
      </w:pPr>
      <w:r>
        <w:t>Keyword: EV</w:t>
      </w:r>
    </w:p>
    <w:p>
      <w:pPr>
        <w:pStyle w:val="Heading3"/>
      </w:pPr>
      <w:r>
        <w:t>Tesla profits drop 55%, company says EV sales 'under pressure' from hybrids</w:t>
      </w:r>
    </w:p>
    <w:p>
      <w:r>
        <w:t>Score: 11577</w:t>
      </w:r>
    </w:p>
    <w:p>
      <w:r>
        <w:t>Comments: 1858</w:t>
      </w:r>
    </w:p>
    <w:p>
      <w:r>
        <w:t>URL: https://techcrunch.com/2024/04/23/tesla-profits-drop-55-company-says-ev-sales-under-pressure-from-hybrids/</w:t>
      </w:r>
    </w:p>
    <w:p>
      <w:r>
        <w:t>---</w:t>
      </w:r>
    </w:p>
    <w:p>
      <w:pPr>
        <w:pStyle w:val="Heading3"/>
      </w:pPr>
      <w:r>
        <w:t>Tesla Gets a $94 Billion Reality Check as EV Winter Sets In</w:t>
      </w:r>
    </w:p>
    <w:p>
      <w:r>
        <w:t>Score: 12174</w:t>
      </w:r>
    </w:p>
    <w:p>
      <w:r>
        <w:t>Comments: 2763</w:t>
      </w:r>
    </w:p>
    <w:p>
      <w:r>
        <w:t>URL: https://www.bloomberg.com/news/articles/2024-01-13/tesla-gets-a-94-billion-reality-check-as-ev-winter-sets-in</w:t>
      </w:r>
    </w:p>
    <w:p>
      <w:r>
        <w:t>---</w:t>
      </w:r>
    </w:p>
    <w:p>
      <w:pPr>
        <w:pStyle w:val="Heading3"/>
      </w:pPr>
      <w:r>
        <w:t>Chinese Carmaker Overtakes Tesla as World’s Most Popular EV Maker</w:t>
      </w:r>
    </w:p>
    <w:p>
      <w:r>
        <w:t>Score: 7058</w:t>
      </w:r>
    </w:p>
    <w:p>
      <w:r>
        <w:t>Comments: 1645</w:t>
      </w:r>
    </w:p>
    <w:p>
      <w:r>
        <w:t>URL: https://www.bloomberg.com/news/features/2023-12-27/elon-musk-s-tesla-is-losing-ev-race-to-china-s-byd</w:t>
      </w:r>
    </w:p>
    <w:p>
      <w:r>
        <w:t>---</w:t>
      </w:r>
    </w:p>
    <w:p>
      <w:pPr>
        <w:pStyle w:val="Heading3"/>
      </w:pPr>
      <w:r>
        <w:t>Luxury EV company Lucid lays off 400 workers after raising $1 billion</w:t>
      </w:r>
    </w:p>
    <w:p>
      <w:r>
        <w:t>Score: 5759</w:t>
      </w:r>
    </w:p>
    <w:p>
      <w:r>
        <w:t>Comments: 420</w:t>
      </w:r>
    </w:p>
    <w:p>
      <w:r>
        <w:t>URL: https://www.sfgate.com/tech/article/lucid-group-layoffs-electric-vehicle-19483316.php</w:t>
      </w:r>
    </w:p>
    <w:p>
      <w:r>
        <w:t>---</w:t>
      </w:r>
    </w:p>
    <w:p>
      <w:pPr>
        <w:pStyle w:val="Heading3"/>
      </w:pPr>
      <w:r>
        <w:t>Americans Remain Resistant to EVs, which Are Still Unafordable</w:t>
      </w:r>
    </w:p>
    <w:p>
      <w:r>
        <w:t>Score: 19904</w:t>
      </w:r>
    </w:p>
    <w:p>
      <w:r>
        <w:t>Comments: 4468</w:t>
      </w:r>
    </w:p>
    <w:p>
      <w:r>
        <w:t>URL: https://arstechnica.com/cars/2022/11/only-1-in-3-americans-would-prefer-an-electric-vehicle-survey-finds/</w:t>
      </w:r>
    </w:p>
    <w:p>
      <w:r>
        <w:t>---</w:t>
      </w:r>
    </w:p>
    <w:p>
      <w:pPr>
        <w:pStyle w:val="Heading3"/>
      </w:pPr>
      <w:r>
        <w:t>Noted Tesla bear says Musk's EV maker could 'go bust,' says stock is worth $14</w:t>
      </w:r>
    </w:p>
    <w:p>
      <w:r>
        <w:t>Score: 7181</w:t>
      </w:r>
    </w:p>
    <w:p>
      <w:r>
        <w:t>Comments: 1488</w:t>
      </w:r>
    </w:p>
    <w:p>
      <w:r>
        <w:t>URL: https://www.cnbc.com/2024/04/03/tesla-bear-says-elon-musks-ev-maker-will-go-bust-stock-worth-14.html</w:t>
      </w:r>
    </w:p>
    <w:p>
      <w:r>
        <w:t>---</w:t>
      </w:r>
    </w:p>
    <w:p>
      <w:pPr>
        <w:pStyle w:val="Heading3"/>
      </w:pPr>
      <w:r>
        <w:t>Used EV prices fall much faster than gas cars, according to iSeeCars</w:t>
      </w:r>
    </w:p>
    <w:p>
      <w:r>
        <w:t>Score: 5343</w:t>
      </w:r>
    </w:p>
    <w:p>
      <w:r>
        <w:t>Comments: 1139</w:t>
      </w:r>
    </w:p>
    <w:p>
      <w:r>
        <w:t>URL: https://www.autoblog.com/article/used-ev-prices-fall-much-faster-than-gas-cars-according-to-iseecars//</w:t>
      </w:r>
    </w:p>
    <w:p>
      <w:r>
        <w:t>---</w:t>
      </w:r>
    </w:p>
    <w:p>
      <w:pPr>
        <w:pStyle w:val="Heading3"/>
      </w:pPr>
      <w:r>
        <w:t>Tesla exaggerating EV range for over a decade</w:t>
      </w:r>
    </w:p>
    <w:p>
      <w:r>
        <w:t>Score: 4323</w:t>
      </w:r>
    </w:p>
    <w:p>
      <w:r>
        <w:t>Comments: 411</w:t>
      </w:r>
    </w:p>
    <w:p>
      <w:r>
        <w:t>URL: https://arstechnica.com/tech-policy/2023/07/tesla-exaggerated-ev-range-so-much-that-drivers-thought-cars-were-broken</w:t>
      </w:r>
    </w:p>
    <w:p>
      <w:r>
        <w:t>---</w:t>
      </w:r>
    </w:p>
    <w:p>
      <w:pPr>
        <w:pStyle w:val="Heading3"/>
      </w:pPr>
      <w:r>
        <w:t>White House threatens to veto anti-EV bill just passed by US House</w:t>
      </w:r>
    </w:p>
    <w:p>
      <w:r>
        <w:t>Score: 8213</w:t>
      </w:r>
    </w:p>
    <w:p>
      <w:r>
        <w:t>Comments: 872</w:t>
      </w:r>
    </w:p>
    <w:p>
      <w:r>
        <w:t>URL: https://arstechnica.com/cars/2023/12/white-house-threatens-to-veto-anti-ev-bill-just-passed-by-us-house/</w:t>
      </w:r>
    </w:p>
    <w:p>
      <w:r>
        <w:t>---</w:t>
      </w:r>
    </w:p>
    <w:p>
      <w:pPr>
        <w:pStyle w:val="Heading3"/>
      </w:pPr>
      <w:r>
        <w:t>Hyundai stops engine development and reassigns engineers to EVs</w:t>
      </w:r>
    </w:p>
    <w:p>
      <w:r>
        <w:t>Score: 33693</w:t>
      </w:r>
    </w:p>
    <w:p>
      <w:r>
        <w:t>Comments: 2138</w:t>
      </w:r>
    </w:p>
    <w:p>
      <w:r>
        <w:t>URL: https://arstechnica.com/cars/2022/01/hyundai-stops-engine-development-and-reassigns-engineers-to-evs/</w:t>
      </w:r>
    </w:p>
    <w:p>
      <w:r>
        <w:t>---</w:t>
      </w:r>
    </w:p>
    <w:p>
      <w:pPr>
        <w:pStyle w:val="Heading2"/>
      </w:pPr>
      <w:r>
        <w:t>Keyword: hybrid</w:t>
      </w:r>
    </w:p>
    <w:p>
      <w:pPr>
        <w:pStyle w:val="Heading3"/>
      </w:pPr>
      <w:r>
        <w:t>Tesla profits drop 55%, company says EV sales 'under pressure' from hybrids</w:t>
      </w:r>
    </w:p>
    <w:p>
      <w:r>
        <w:t>Score: 11575</w:t>
      </w:r>
    </w:p>
    <w:p>
      <w:r>
        <w:t>Comments: 1858</w:t>
      </w:r>
    </w:p>
    <w:p>
      <w:r>
        <w:t>URL: https://techcrunch.com/2024/04/23/tesla-profits-drop-55-company-says-ev-sales-under-pressure-from-hybrids/</w:t>
      </w:r>
    </w:p>
    <w:p>
      <w:r>
        <w:t>---</w:t>
      </w:r>
    </w:p>
    <w:p>
      <w:pPr>
        <w:pStyle w:val="Heading3"/>
      </w:pPr>
      <w:r>
        <w:t>GM Reverses All-In EV Strategy to Bring Back Plug-In Hybrids</w:t>
      </w:r>
    </w:p>
    <w:p>
      <w:r>
        <w:t>Score: 2527</w:t>
      </w:r>
    </w:p>
    <w:p>
      <w:r>
        <w:t>Comments: 584</w:t>
      </w:r>
    </w:p>
    <w:p>
      <w:r>
        <w:t>URL: https://www.thedrive.com/news/gm-reverses-all-in-ev-strategy-to-bring-back-plug-in-hybrids</w:t>
      </w:r>
    </w:p>
    <w:p>
      <w:r>
        <w:t>---</w:t>
      </w:r>
    </w:p>
    <w:p>
      <w:pPr>
        <w:pStyle w:val="Heading3"/>
      </w:pPr>
      <w:r>
        <w:t>Chinese Tesla rival BYD says its new hybrid cars can go 1,250 miles without stopping for gas or charging</w:t>
      </w:r>
    </w:p>
    <w:p>
      <w:r>
        <w:t>Score: 4273</w:t>
      </w:r>
    </w:p>
    <w:p>
      <w:r>
        <w:t>Comments: 1173</w:t>
      </w:r>
    </w:p>
    <w:p>
      <w:r>
        <w:t>URL: https://www.businessinsider.com/byd-new-hybrid-cars-1250-miles-nonstop-gas-charging-2024-5</w:t>
      </w:r>
    </w:p>
    <w:p>
      <w:r>
        <w:t>---</w:t>
      </w:r>
    </w:p>
    <w:p>
      <w:pPr>
        <w:pStyle w:val="Heading3"/>
      </w:pPr>
      <w:r>
        <w:t>Dell to color-code staff based on how hybrid they really are</w:t>
      </w:r>
    </w:p>
    <w:p>
      <w:r>
        <w:t>Score: 1157</w:t>
      </w:r>
    </w:p>
    <w:p>
      <w:r>
        <w:t>Comments: 175</w:t>
      </w:r>
    </w:p>
    <w:p>
      <w:r>
        <w:t>URL: https://www.theregister.com/2024/05/08/dell_return_office/</w:t>
      </w:r>
    </w:p>
    <w:p>
      <w:r>
        <w:t>---</w:t>
      </w:r>
    </w:p>
    <w:p>
      <w:pPr>
        <w:pStyle w:val="Heading3"/>
      </w:pPr>
      <w:r>
        <w:t>BYD unveils a new hybrid powertrain that’s capable of allowing a car to travel more than 2,000 kilometers without recharging or refueling</w:t>
      </w:r>
    </w:p>
    <w:p>
      <w:r>
        <w:t>Score: 2624</w:t>
      </w:r>
    </w:p>
    <w:p>
      <w:r>
        <w:t>Comments: 696</w:t>
      </w:r>
    </w:p>
    <w:p>
      <w:r>
        <w:t>URL: https://www.bloomberg.com/news/articles/2024-05-28/byd-shows-off-new-hybrid-powertrain-capable-of-ultra-long-drive?utm_campaign=socialflow-organic&amp;utm_source=twitter&amp;utm_content=business&amp;utm_medium=social&amp;cmpid=socialflow-twitter-business</w:t>
      </w:r>
    </w:p>
    <w:p>
      <w:r>
        <w:t>---</w:t>
      </w:r>
    </w:p>
    <w:p>
      <w:pPr>
        <w:pStyle w:val="Heading3"/>
      </w:pPr>
      <w:r>
        <w:t>The reported FCC ‘hybrid’ plan for Net neutrality is not winning many fans</w:t>
      </w:r>
    </w:p>
    <w:p>
      <w:r>
        <w:t>Score: 7519</w:t>
      </w:r>
    </w:p>
    <w:p>
      <w:r>
        <w:t>Comments: 579</w:t>
      </w:r>
    </w:p>
    <w:p>
      <w:r>
        <w:t>URL: http://venturebeat.com/2014/11/01/the-reported-fcc-hybrid-plan-for-net-neutrality-is-not-winning-many-fans/</w:t>
      </w:r>
    </w:p>
    <w:p>
      <w:r>
        <w:t>---</w:t>
      </w:r>
    </w:p>
    <w:p>
      <w:pPr>
        <w:pStyle w:val="Heading3"/>
      </w:pPr>
      <w:r>
        <w:t>Toyota’s bet on hybrids was mocked, then vindicated. Now it’s trying to repeat the trick with an unlikely bet on the combustion engine</w:t>
      </w:r>
    </w:p>
    <w:p>
      <w:r>
        <w:t>Score: 2017</w:t>
      </w:r>
    </w:p>
    <w:p>
      <w:r>
        <w:t>Comments: 498</w:t>
      </w:r>
    </w:p>
    <w:p>
      <w:r>
        <w:t>URL: https://finance.yahoo.com/news/toyota-bet-hybrids-mocked-then-202143372.html?guccounter=1&amp;guce_referrer=aHR0cHM6Ly93d3cuZ29vZ2xlLmNvbS8&amp;guce_referrer_sig=AQAAAMBodkdu5BLq9TsAFkuTd6uEzRb8MGYOtPNVHe4Kv9uzx7mDizgdER4ho5V1F2aaZ-2osgGshjG8H13SiaNgU3om-RMqSKonz6K0jviRzlJ-TNDPFuk-oj5nElUDzTovgz7ubRHKXmqY48OA6_luZNXx3wTWlh3g8ELYxqiYtDyp</w:t>
      </w:r>
    </w:p>
    <w:p>
      <w:r>
        <w:t>---</w:t>
      </w:r>
    </w:p>
    <w:p>
      <w:pPr>
        <w:pStyle w:val="Heading3"/>
      </w:pPr>
      <w:r>
        <w:t>Apple emailed staff at 7 a.m. surveying them about hybrid work after threatening to discipline employees not going in 3 days a week</w:t>
      </w:r>
    </w:p>
    <w:p>
      <w:r>
        <w:t>Score: 6270</w:t>
      </w:r>
    </w:p>
    <w:p>
      <w:r>
        <w:t>Comments: 698</w:t>
      </w:r>
    </w:p>
    <w:p>
      <w:r>
        <w:t>URL: https://www.businessinsider.com/apple-surveyed-staff-on-hybrid-work-after-threatening-disciplinary-action-2023-4</w:t>
      </w:r>
    </w:p>
    <w:p>
      <w:r>
        <w:t>---</w:t>
      </w:r>
    </w:p>
    <w:p>
      <w:pPr>
        <w:pStyle w:val="Heading3"/>
      </w:pPr>
      <w:r>
        <w:t>Lamborghini will make hybrid versions of all its cars to cut its CO2 | 2024 will see the launch of a hybrid to replace the Hurácan, as well as a hybrid Urus.</w:t>
      </w:r>
    </w:p>
    <w:p>
      <w:r>
        <w:t>Score: 244</w:t>
      </w:r>
    </w:p>
    <w:p>
      <w:r>
        <w:t>Comments: 37</w:t>
      </w:r>
    </w:p>
    <w:p>
      <w:r>
        <w:t>URL: https://arstechnica.com/cars/2024/01/lamborghini-will-make-hybrid-versions-of-all-its-cars-to-cut-its-co2/</w:t>
      </w:r>
    </w:p>
    <w:p>
      <w:r>
        <w:t>---</w:t>
      </w:r>
    </w:p>
    <w:p>
      <w:pPr>
        <w:pStyle w:val="Heading3"/>
      </w:pPr>
      <w:r>
        <w:t>Intel says get ready for $99 tablets, $299 Haswell notebooks, $349 2-in-1 hybrids</w:t>
      </w:r>
    </w:p>
    <w:p>
      <w:r>
        <w:t>Score: 2835</w:t>
      </w:r>
    </w:p>
    <w:p>
      <w:r>
        <w:t>Comments: 1526</w:t>
      </w:r>
    </w:p>
    <w:p>
      <w:r>
        <w:t>URL: http://www.zdnet.com/intel-says-get-ready-for-99-tablets-299-haswell-notebooks-349-2-in-1-hybrids-7000022020/?s_cid=e539&amp;ttag=e539</w:t>
      </w:r>
    </w:p>
    <w:p>
      <w:r>
        <w:t>---</w:t>
      </w:r>
    </w:p>
    <w:p>
      <w:pPr>
        <w:pStyle w:val="Heading2"/>
      </w:pPr>
      <w:r>
        <w:t>Keyword: renewable energy</w:t>
      </w:r>
    </w:p>
    <w:p>
      <w:pPr>
        <w:pStyle w:val="Heading3"/>
      </w:pPr>
      <w:r>
        <w:t>Denmark wants to build two energy islands to supply more renewable energy to Europe</w:t>
      </w:r>
    </w:p>
    <w:p>
      <w:r>
        <w:t>Score: 47810</w:t>
      </w:r>
    </w:p>
    <w:p>
      <w:r>
        <w:t>Comments: 1343</w:t>
      </w:r>
    </w:p>
    <w:p>
      <w:r>
        <w:t>URL: https://www.zmescience.com/science/news-science/denmark-wants-to-build-two-energy-islands-to-expand-renewable-energy-03052022/</w:t>
      </w:r>
    </w:p>
    <w:p>
      <w:r>
        <w:t>---</w:t>
      </w:r>
    </w:p>
    <w:p>
      <w:pPr>
        <w:pStyle w:val="Heading3"/>
      </w:pPr>
      <w:r>
        <w:t>California Senate approves wave and tidal renewable energy bill</w:t>
      </w:r>
    </w:p>
    <w:p>
      <w:r>
        <w:t>Score: 10291</w:t>
      </w:r>
    </w:p>
    <w:p>
      <w:r>
        <w:t>Comments: 432</w:t>
      </w:r>
    </w:p>
    <w:p>
      <w:r>
        <w:t>URL: https://www.energyglobal.com/other-renewables/23062023/california-senate-approves-wave-and-tidal-renewable-energy-bill/</w:t>
      </w:r>
    </w:p>
    <w:p>
      <w:r>
        <w:t>---</w:t>
      </w:r>
    </w:p>
    <w:p>
      <w:pPr>
        <w:pStyle w:val="Heading3"/>
      </w:pPr>
      <w:r>
        <w:t>Misinformation is derailing renewable energy projects across the United States</w:t>
      </w:r>
    </w:p>
    <w:p>
      <w:r>
        <w:t>Score: 21432</w:t>
      </w:r>
    </w:p>
    <w:p>
      <w:r>
        <w:t>Comments: 1538</w:t>
      </w:r>
    </w:p>
    <w:p>
      <w:r>
        <w:t>URL: https://www.npr.org/2022/03/28/1086790531/renewable-energy-projects-wind-energy-solar-energy-climate-change-misinformation</w:t>
      </w:r>
    </w:p>
    <w:p>
      <w:r>
        <w:t>---</w:t>
      </w:r>
    </w:p>
    <w:p>
      <w:pPr>
        <w:pStyle w:val="Heading3"/>
      </w:pPr>
      <w:r>
        <w:t>For the first time, renewable energy generation beat out coal in the US</w:t>
      </w:r>
    </w:p>
    <w:p>
      <w:r>
        <w:t>Score: 24080</w:t>
      </w:r>
    </w:p>
    <w:p>
      <w:r>
        <w:t>Comments: 1202</w:t>
      </w:r>
    </w:p>
    <w:p>
      <w:r>
        <w:t>URL: https://www.popsci.com/environment/renewable-energy-generation-coal-2022/</w:t>
      </w:r>
    </w:p>
    <w:p>
      <w:r>
        <w:t>---</w:t>
      </w:r>
    </w:p>
    <w:p>
      <w:pPr>
        <w:pStyle w:val="Heading3"/>
      </w:pPr>
      <w:r>
        <w:t>The US is propping up gas while the world moves to renewable energy</w:t>
      </w:r>
    </w:p>
    <w:p>
      <w:r>
        <w:t>Score: 2319</w:t>
      </w:r>
    </w:p>
    <w:p>
      <w:r>
        <w:t>Comments: 423</w:t>
      </w:r>
    </w:p>
    <w:p>
      <w:r>
        <w:t>URL: https://www.theverge.com/2024/5/7/24151375/renewable-energy-global-electricity-report-us-gas</w:t>
      </w:r>
    </w:p>
    <w:p>
      <w:r>
        <w:t>---</w:t>
      </w:r>
    </w:p>
    <w:p>
      <w:pPr>
        <w:pStyle w:val="Heading3"/>
      </w:pPr>
      <w:r>
        <w:t>Brazil Hits 92% Renewable Energy Milestone</w:t>
      </w:r>
    </w:p>
    <w:p>
      <w:r>
        <w:t>Score: 2596</w:t>
      </w:r>
    </w:p>
    <w:p>
      <w:r>
        <w:t>Comments: 85</w:t>
      </w:r>
    </w:p>
    <w:p>
      <w:r>
        <w:t>URL: https://www.riotimesonline.com/brazil-hits-92-renewable-energy-milestone/</w:t>
      </w:r>
    </w:p>
    <w:p>
      <w:r>
        <w:t>---</w:t>
      </w:r>
    </w:p>
    <w:p>
      <w:pPr>
        <w:pStyle w:val="Heading3"/>
      </w:pPr>
      <w:r>
        <w:t>America's renewable energy capacity is now greater than coal</w:t>
      </w:r>
    </w:p>
    <w:p>
      <w:r>
        <w:t>Score: 22157</w:t>
      </w:r>
    </w:p>
    <w:p>
      <w:r>
        <w:t>Comments: 1051</w:t>
      </w:r>
    </w:p>
    <w:p>
      <w:r>
        <w:t>URL: https://www.cnn.com/2019/06/11/business/renewable-energy-coal-capacity/index.html</w:t>
      </w:r>
    </w:p>
    <w:p>
      <w:r>
        <w:t>---</w:t>
      </w:r>
    </w:p>
    <w:p>
      <w:pPr>
        <w:pStyle w:val="Heading3"/>
      </w:pPr>
      <w:r>
        <w:t>Battery costs have plummeted by 90% in less than 15 years, turbocharging renewable energy shift</w:t>
      </w:r>
    </w:p>
    <w:p>
      <w:r>
        <w:t>Score: 3216</w:t>
      </w:r>
    </w:p>
    <w:p>
      <w:r>
        <w:t>Comments: 295</w:t>
      </w:r>
    </w:p>
    <w:p>
      <w:r>
        <w:t>URL: https://www.techspot.com/news/102786-battery-cost-plunge-turbocharge-renewable-energy-shift-iea.html</w:t>
      </w:r>
    </w:p>
    <w:p>
      <w:r>
        <w:t>---</w:t>
      </w:r>
    </w:p>
    <w:p>
      <w:pPr>
        <w:pStyle w:val="Heading3"/>
      </w:pPr>
      <w:r>
        <w:t>California hits 'historical' renewable energy milestone</w:t>
      </w:r>
    </w:p>
    <w:p>
      <w:r>
        <w:t>Score: 1140</w:t>
      </w:r>
    </w:p>
    <w:p>
      <w:r>
        <w:t>Comments: 99</w:t>
      </w:r>
    </w:p>
    <w:p>
      <w:r>
        <w:t>URL: https://www.newsweek.com/california-milestone-renewable-energy-1890345</w:t>
      </w:r>
    </w:p>
    <w:p>
      <w:r>
        <w:t>---</w:t>
      </w:r>
    </w:p>
    <w:p>
      <w:pPr>
        <w:pStyle w:val="Heading3"/>
      </w:pPr>
      <w:r>
        <w:t>Scotland is on track to hit 100% renewable energy this year</w:t>
      </w:r>
    </w:p>
    <w:p>
      <w:r>
        <w:t>Score: 44179</w:t>
      </w:r>
    </w:p>
    <w:p>
      <w:r>
        <w:t>Comments: 905</w:t>
      </w:r>
    </w:p>
    <w:p>
      <w:r>
        <w:t>URL: https://earther.gizmodo.com/scotland-is-on-track-to-hit-100-percent-renewable-energ-1841202818</w:t>
      </w:r>
    </w:p>
    <w:p>
      <w:r>
        <w:t>---</w:t>
      </w:r>
    </w:p>
    <w:p>
      <w:pPr>
        <w:pStyle w:val="Heading2"/>
      </w:pPr>
      <w:r>
        <w:t>Keyword: climate action</w:t>
      </w:r>
    </w:p>
    <w:p>
      <w:pPr>
        <w:pStyle w:val="Heading3"/>
      </w:pPr>
      <w:r>
        <w:t>Arizona's first all-electric fire truck pumps 750 gallons per min | Mesa unveils Arizona's inaugural all-electric fire truck, prioritizing firefighter safety and environmental sustainability, aligning with the city's Climate Action Plan.</w:t>
      </w:r>
    </w:p>
    <w:p>
      <w:r>
        <w:t>Score: 1058</w:t>
      </w:r>
    </w:p>
    <w:p>
      <w:r>
        <w:t>Comments: 144</w:t>
      </w:r>
    </w:p>
    <w:p>
      <w:r>
        <w:t>URL: https://interestingengineering.com/transportation/us-first-all-electric-fire-truck</w:t>
      </w:r>
    </w:p>
    <w:p>
      <w:r>
        <w:t>---</w:t>
      </w:r>
    </w:p>
    <w:p>
      <w:pPr>
        <w:pStyle w:val="Heading3"/>
      </w:pPr>
      <w:r>
        <w:t>EVs “are not enough”: Polestar and Rivian urge more drastic climate action</w:t>
      </w:r>
    </w:p>
    <w:p>
      <w:r>
        <w:t>Score: 133</w:t>
      </w:r>
    </w:p>
    <w:p>
      <w:r>
        <w:t>Comments: 31</w:t>
      </w:r>
    </w:p>
    <w:p>
      <w:r>
        <w:t>URL: https://www.theverge.com/2023/2/9/23592429/ev-polestar-rivian-climate-change-report-supply-chain</w:t>
      </w:r>
    </w:p>
    <w:p>
      <w:r>
        <w:t>---</w:t>
      </w:r>
    </w:p>
    <w:p>
      <w:pPr>
        <w:pStyle w:val="Heading3"/>
      </w:pPr>
      <w:r>
        <w:t>‘Green’ Apple Backs Business Groups Stalling Action on Climate Change</w:t>
      </w:r>
    </w:p>
    <w:p>
      <w:r>
        <w:t>Score: 562</w:t>
      </w:r>
    </w:p>
    <w:p>
      <w:r>
        <w:t>Comments: 47</w:t>
      </w:r>
    </w:p>
    <w:p>
      <w:r>
        <w:t>URL: https://www.techtransparencyproject.org/articles/green-apple-backs-business-groups-stalling-action-climate-change</w:t>
      </w:r>
    </w:p>
    <w:p>
      <w:r>
        <w:t>---</w:t>
      </w:r>
    </w:p>
    <w:p>
      <w:pPr>
        <w:pStyle w:val="Heading3"/>
      </w:pPr>
      <w:r>
        <w:t>Climate Action 100+: Investor alliance calls on carbon intensive firms to move from net zero 'commitments to implementation'</w:t>
      </w:r>
    </w:p>
    <w:p>
      <w:r>
        <w:t>Score: 51</w:t>
      </w:r>
    </w:p>
    <w:p>
      <w:r>
        <w:t>Comments: 2</w:t>
      </w:r>
    </w:p>
    <w:p>
      <w:r>
        <w:t>URL: https://www.businessgreen.com/news/4135715/climate-action-100-investor-alliance-calls-carbon-intensive-firms-net-zero-commitments-implementation</w:t>
      </w:r>
    </w:p>
    <w:p>
      <w:r>
        <w:t>---</w:t>
      </w:r>
    </w:p>
    <w:p>
      <w:pPr>
        <w:pStyle w:val="Heading3"/>
      </w:pPr>
      <w:r>
        <w:t>China issues action plan to cut methane emissions ahead of COP28 climate summit</w:t>
      </w:r>
    </w:p>
    <w:p>
      <w:r>
        <w:t>Score: 39</w:t>
      </w:r>
    </w:p>
    <w:p>
      <w:r>
        <w:t>Comments: 8</w:t>
      </w:r>
    </w:p>
    <w:p>
      <w:r>
        <w:t>URL: https://www.scmp.com/business/article/3240807/china-releases-action-plan-reduce-methane-emissions-ahead-cop28-climate-summit</w:t>
      </w:r>
    </w:p>
    <w:p>
      <w:r>
        <w:t>---</w:t>
      </w:r>
    </w:p>
    <w:p>
      <w:pPr>
        <w:pStyle w:val="Heading3"/>
      </w:pPr>
      <w:r>
        <w:t>San Francisco Adopts New Climate Action Goals</w:t>
      </w:r>
    </w:p>
    <w:p>
      <w:r>
        <w:t>Score: 0</w:t>
      </w:r>
    </w:p>
    <w:p>
      <w:r>
        <w:t>Comments: 0</w:t>
      </w:r>
    </w:p>
    <w:p>
      <w:r>
        <w:t>URL: https://patch.com/california/san-francisco/san-francisco-adopts-new-climate-action-goals</w:t>
      </w:r>
    </w:p>
    <w:p>
      <w:r>
        <w:t>---</w:t>
      </w:r>
    </w:p>
    <w:p>
      <w:pPr>
        <w:pStyle w:val="Heading3"/>
      </w:pPr>
      <w:r>
        <w:t>Researchers Are Building a Black Box to Record Climate Action</w:t>
      </w:r>
    </w:p>
    <w:p>
      <w:r>
        <w:t>Score: 13</w:t>
      </w:r>
    </w:p>
    <w:p>
      <w:r>
        <w:t>Comments: 0</w:t>
      </w:r>
    </w:p>
    <w:p>
      <w:r>
        <w:t>URL: https://www.businessinsider.com/researchers-are-working-build-a-black-box-record-climate-actions-2021-12</w:t>
      </w:r>
    </w:p>
    <w:p>
      <w:r>
        <w:t>---</w:t>
      </w:r>
    </w:p>
    <w:p>
      <w:pPr>
        <w:pStyle w:val="Heading3"/>
      </w:pPr>
      <w:r>
        <w:t>Vancouver approves five-year climate action plan</w:t>
      </w:r>
    </w:p>
    <w:p>
      <w:r>
        <w:t>Score: 5</w:t>
      </w:r>
    </w:p>
    <w:p>
      <w:r>
        <w:t>Comments: 3</w:t>
      </w:r>
    </w:p>
    <w:p>
      <w:r>
        <w:t>URL: https://www.smartcitiesworld.net/news/vancouver-approves-five-year-climate-action-plan-5885</w:t>
      </w:r>
    </w:p>
    <w:p>
      <w:r>
        <w:t>---</w:t>
      </w:r>
    </w:p>
    <w:p>
      <w:pPr>
        <w:pStyle w:val="Heading3"/>
      </w:pPr>
      <w:r>
        <w:t>China issues new ‘single-game’ instructions to guide its climate action</w:t>
      </w:r>
    </w:p>
    <w:p>
      <w:r>
        <w:t>Score: 0</w:t>
      </w:r>
    </w:p>
    <w:p>
      <w:r>
        <w:t>Comments: 3</w:t>
      </w:r>
    </w:p>
    <w:p>
      <w:r>
        <w:t>URL: https://www.carbonbrief.org/china-issues-new-single-game-instructions-to-guide-its-climate-action</w:t>
      </w:r>
    </w:p>
    <w:p>
      <w:r>
        <w:t>---</w:t>
      </w:r>
    </w:p>
    <w:p>
      <w:pPr>
        <w:pStyle w:val="Heading3"/>
      </w:pPr>
      <w:r>
        <w:t>States and companies are now hotbeds of climate action</w:t>
      </w:r>
    </w:p>
    <w:p>
      <w:r>
        <w:t>Score: 2</w:t>
      </w:r>
    </w:p>
    <w:p>
      <w:r>
        <w:t>Comments: 0</w:t>
      </w:r>
    </w:p>
    <w:p>
      <w:r>
        <w:t>URL: https://www.axios.com/states-companies-climate-action-7ab3a11f-da1f-40c7-8ac3-fa3f5b986b4f.html</w:t>
      </w:r>
    </w:p>
    <w:p>
      <w:r>
        <w:t>---</w:t>
      </w:r>
    </w:p>
    <w:p>
      <w:pPr>
        <w:pStyle w:val="Heading1"/>
      </w:pPr>
      <w:r>
        <w:t>Subreddit: Futurology</w:t>
      </w:r>
    </w:p>
    <w:p>
      <w:pPr>
        <w:pStyle w:val="Heading2"/>
      </w:pPr>
      <w:r>
        <w:t>Keyword: sustainability</w:t>
      </w:r>
    </w:p>
    <w:p>
      <w:pPr>
        <w:pStyle w:val="Heading3"/>
      </w:pPr>
      <w:r>
        <w:t>Researchers Achieve First “Sustained” Long Distance Quantum Teleportation</w:t>
      </w:r>
    </w:p>
    <w:p>
      <w:r>
        <w:t>Score: 15156</w:t>
      </w:r>
    </w:p>
    <w:p>
      <w:r>
        <w:t>Comments: 833</w:t>
      </w:r>
    </w:p>
    <w:p>
      <w:r>
        <w:t>URL: https://futurism.com/researchers-achieve-first-sustained-long-distance-quantum-teleportation</w:t>
      </w:r>
    </w:p>
    <w:p>
      <w:r>
        <w:t>---</w:t>
      </w:r>
    </w:p>
    <w:p>
      <w:pPr>
        <w:pStyle w:val="Heading3"/>
      </w:pPr>
      <w:r>
        <w:t>European Cities Are Turning Rooftops Into Community and Sustainability Hubs: 'A revolution in urban planning'</w:t>
      </w:r>
    </w:p>
    <w:p>
      <w:r>
        <w:t>Score: 9181</w:t>
      </w:r>
    </w:p>
    <w:p>
      <w:r>
        <w:t>Comments: 195</w:t>
      </w:r>
    </w:p>
    <w:p>
      <w:r>
        <w:t>URL: https://www.goodnewsnetwork.org/european-creative-rooftop-network-designs-public-spaces-for-roofs/</w:t>
      </w:r>
    </w:p>
    <w:p>
      <w:r>
        <w:t>---</w:t>
      </w:r>
    </w:p>
    <w:p>
      <w:pPr>
        <w:pStyle w:val="Heading3"/>
      </w:pPr>
      <w:r>
        <w:t>EU plans to label natural gas and nuclear power plants “sustainable”</w:t>
      </w:r>
    </w:p>
    <w:p>
      <w:r>
        <w:t>Score: 5527</w:t>
      </w:r>
    </w:p>
    <w:p>
      <w:r>
        <w:t>Comments: 1207</w:t>
      </w:r>
    </w:p>
    <w:p>
      <w:r>
        <w:t>URL: https://arstechnica.com/tech-policy/2022/02/eu-plans-to-label-natural-gas-and-nuclear-power-plants-sustainable/</w:t>
      </w:r>
    </w:p>
    <w:p>
      <w:r>
        <w:t>---</w:t>
      </w:r>
    </w:p>
    <w:p>
      <w:pPr>
        <w:pStyle w:val="Heading3"/>
      </w:pPr>
      <w:r>
        <w:t>Exclusive: Patagonia founder Yvon Chouinard talks about the sustainability myth, the problem with Amazon—and why it’s not too late to save the planet</w:t>
      </w:r>
    </w:p>
    <w:p>
      <w:r>
        <w:t>Score: 12418</w:t>
      </w:r>
    </w:p>
    <w:p>
      <w:r>
        <w:t>Comments: 596</w:t>
      </w:r>
    </w:p>
    <w:p>
      <w:r>
        <w:t>URL: https://www.fastcompany.com/90411397/exclusive-patagonia-founder-yvon-chouinard-talks-about-the-sustainability-myth-the-problem-with-amazon-and-why-its-not-too-late-to-save-the-planet</w:t>
      </w:r>
    </w:p>
    <w:p>
      <w:r>
        <w:t>---</w:t>
      </w:r>
    </w:p>
    <w:p>
      <w:pPr>
        <w:pStyle w:val="Heading3"/>
      </w:pPr>
      <w:r>
        <w:t>Goldman Sachs on Monday announced its plan to invest $750 billion over 10 years to fight climate change by funding sustainable development. Goldman Sachs plans to invest in five areas: clean energy, sustainable transportation, food and agriculture, waste and materials, and ecosystem services</w:t>
      </w:r>
    </w:p>
    <w:p>
      <w:r>
        <w:t>Score: 10372</w:t>
      </w:r>
    </w:p>
    <w:p>
      <w:r>
        <w:t>Comments: 625</w:t>
      </w:r>
    </w:p>
    <w:p>
      <w:r>
        <w:t>URL: https://www.newsmax.com/t/newsmax/article/946159?section=newsfront&amp;keywords=goldman-sachs-climate-change-sustainable-finance&amp;year=2019&amp;month=12&amp;date=16&amp;id=946159&amp;oref=c.newsnow.co.uk</w:t>
      </w:r>
    </w:p>
    <w:p>
      <w:r>
        <w:t>---</w:t>
      </w:r>
    </w:p>
    <w:p>
      <w:pPr>
        <w:pStyle w:val="Heading3"/>
      </w:pPr>
      <w:r>
        <w:t>New lab-grown coffee could solve sustainability challenges facing global coffee production</w:t>
      </w:r>
    </w:p>
    <w:p>
      <w:r>
        <w:t>Score: 1277</w:t>
      </w:r>
    </w:p>
    <w:p>
      <w:r>
        <w:t>Comments: 92</w:t>
      </w:r>
    </w:p>
    <w:p>
      <w:r>
        <w:t>URL: https://voicedcrowd.com/scientists-create-lab-grown-coffee-that-could-solve-the-sustainability-challenges-facing-global-coffee-production/</w:t>
      </w:r>
    </w:p>
    <w:p>
      <w:r>
        <w:t>---</w:t>
      </w:r>
    </w:p>
    <w:p>
      <w:pPr>
        <w:pStyle w:val="Heading3"/>
      </w:pPr>
      <w:r>
        <w:t>Cuba found to be the most sustainably developed country in the world</w:t>
      </w:r>
    </w:p>
    <w:p>
      <w:r>
        <w:t>Score: 1576</w:t>
      </w:r>
    </w:p>
    <w:p>
      <w:r>
        <w:t>Comments: 490</w:t>
      </w:r>
    </w:p>
    <w:p>
      <w:r>
        <w:t>URL: https://www.greenleft.org.au/content/cuba-found-be-most-sustainably-developed-country-world</w:t>
      </w:r>
    </w:p>
    <w:p>
      <w:r>
        <w:t>---</w:t>
      </w:r>
    </w:p>
    <w:p>
      <w:pPr>
        <w:pStyle w:val="Heading3"/>
      </w:pPr>
      <w:r>
        <w:t>"The greatest shortcoming of the human race is our inability to understand the exponential function". Al Barlett on Growth and Sustainability</w:t>
      </w:r>
    </w:p>
    <w:p>
      <w:r>
        <w:t>Score: 2452</w:t>
      </w:r>
    </w:p>
    <w:p>
      <w:r>
        <w:t>Comments: 508</w:t>
      </w:r>
    </w:p>
    <w:p>
      <w:r>
        <w:t>URL: https://www.youtube.com/watch?v=O133ppiVnWY</w:t>
      </w:r>
    </w:p>
    <w:p>
      <w:r>
        <w:t>---</w:t>
      </w:r>
    </w:p>
    <w:p>
      <w:pPr>
        <w:pStyle w:val="Heading3"/>
      </w:pPr>
      <w:r>
        <w:t>HSBC, one of the world’s largest banks, issued an alarming warning that Earth is running out of the resources to sustain life</w:t>
      </w:r>
    </w:p>
    <w:p>
      <w:r>
        <w:t>Score: 25995</w:t>
      </w:r>
    </w:p>
    <w:p>
      <w:r>
        <w:t>Comments: 2986</w:t>
      </w:r>
    </w:p>
    <w:p>
      <w:r>
        <w:t>URL: https://www.businessinsider.com/hsbc-warns-earth-is-running-out-of-resources-for-life-2018-8?r=US&amp;IR=T</w:t>
      </w:r>
    </w:p>
    <w:p>
      <w:r>
        <w:t>---</w:t>
      </w:r>
    </w:p>
    <w:p>
      <w:pPr>
        <w:pStyle w:val="Heading3"/>
      </w:pPr>
      <w:r>
        <w:t>Scientists Have Created a Self-Sustaining Bacteria-Fueled Power Cell Which Generated Power for 13 Days</w:t>
      </w:r>
    </w:p>
    <w:p>
      <w:r>
        <w:t>Score: 9690</w:t>
      </w:r>
    </w:p>
    <w:p>
      <w:r>
        <w:t>Comments: 339</w:t>
      </w:r>
    </w:p>
    <w:p>
      <w:r>
        <w:t>URL: http://sciencenewsjournal.com/scientists-created-self-sustaining-bacteria-fueled-power-cell-generated-power-13-days/</w:t>
      </w:r>
    </w:p>
    <w:p>
      <w:r>
        <w:t>---</w:t>
      </w:r>
    </w:p>
    <w:p>
      <w:pPr>
        <w:pStyle w:val="Heading2"/>
      </w:pPr>
      <w:r>
        <w:t>Keyword: carbon neutrality</w:t>
      </w:r>
    </w:p>
    <w:p>
      <w:pPr>
        <w:pStyle w:val="Heading3"/>
      </w:pPr>
      <w:r>
        <w:t>New Zealand bans all new offshore oil exploration as part of 'carbon-neutral future' - “committing to transition to 100% of electricity generation from renewable sources by 2035 and making the economy carbon neutral by 2050.”</w:t>
      </w:r>
    </w:p>
    <w:p>
      <w:r>
        <w:t>Score: 23487</w:t>
      </w:r>
    </w:p>
    <w:p>
      <w:r>
        <w:t>Comments: 1023</w:t>
      </w:r>
    </w:p>
    <w:p>
      <w:r>
        <w:t>URL: https://www.theguardian.com/world/2018/apr/12/new-zealand-bans-all-new-offshore-oil-exploration-as-part-of-carbon-neutral-future</w:t>
      </w:r>
    </w:p>
    <w:p>
      <w:r>
        <w:t>---</w:t>
      </w:r>
    </w:p>
    <w:p>
      <w:pPr>
        <w:pStyle w:val="Heading3"/>
      </w:pPr>
      <w:r>
        <w:t>California governor says 100% clean electricity not enough, state must go carbon neutral.</w:t>
      </w:r>
    </w:p>
    <w:p>
      <w:r>
        <w:t>Score: 16235</w:t>
      </w:r>
    </w:p>
    <w:p>
      <w:r>
        <w:t>Comments: 699</w:t>
      </w:r>
    </w:p>
    <w:p>
      <w:r>
        <w:t>URL: https://arstechnica.com/tech-policy/2018/09/ca-gov-says-100-clean-electricity-not-enough-state-must-go-carbon-neutral/</w:t>
      </w:r>
    </w:p>
    <w:p>
      <w:r>
        <w:t>---</w:t>
      </w:r>
    </w:p>
    <w:p>
      <w:pPr>
        <w:pStyle w:val="Heading3"/>
      </w:pPr>
      <w:r>
        <w:t>Engineers create world’s first carbon-neutral cement out of algae. Cement production currently accounts for 8% of global carbon emissions.</w:t>
      </w:r>
    </w:p>
    <w:p>
      <w:r>
        <w:t>Score: 8440</w:t>
      </w:r>
    </w:p>
    <w:p>
      <w:r>
        <w:t>Comments: 206</w:t>
      </w:r>
    </w:p>
    <w:p>
      <w:r>
        <w:t>URL: https://www.freethink.com/environment/carbon-neutral-cement</w:t>
      </w:r>
    </w:p>
    <w:p>
      <w:r>
        <w:t>---</w:t>
      </w:r>
    </w:p>
    <w:p>
      <w:pPr>
        <w:pStyle w:val="Heading3"/>
      </w:pPr>
      <w:r>
        <w:t>New space balloon will carry passengers to near space for $125k and will be carbon neutral. No zero gravity.</w:t>
      </w:r>
    </w:p>
    <w:p>
      <w:r>
        <w:t>Score: 5314</w:t>
      </w:r>
    </w:p>
    <w:p>
      <w:r>
        <w:t>Comments: 595</w:t>
      </w:r>
    </w:p>
    <w:p>
      <w:r>
        <w:t>URL: https://edition.cnn.com/travel/article/space-perspective-patented-capsule-design-scn/index.html</w:t>
      </w:r>
    </w:p>
    <w:p>
      <w:r>
        <w:t>---</w:t>
      </w:r>
    </w:p>
    <w:p>
      <w:pPr>
        <w:pStyle w:val="Heading3"/>
      </w:pPr>
      <w:r>
        <w:t>President Xi Jinping said China would achieve a peak in carbon dioxide emissions before 2030 and carbon neutrality before 2060. It is the first time the world's biggest emitter of carbon dioxide has pledged to end its net contribution to climate change</w:t>
      </w:r>
    </w:p>
    <w:p>
      <w:r>
        <w:t>Score: 26712</w:t>
      </w:r>
    </w:p>
    <w:p>
      <w:r>
        <w:t>Comments: 1735</w:t>
      </w:r>
    </w:p>
    <w:p>
      <w:r>
        <w:t>URL: https://news.trust.org/item/20200922155216-szv45/</w:t>
      </w:r>
    </w:p>
    <w:p>
      <w:r>
        <w:t>---</w:t>
      </w:r>
    </w:p>
    <w:p>
      <w:pPr>
        <w:pStyle w:val="Heading3"/>
      </w:pPr>
      <w:r>
        <w:t>Researchers have developed a standalone device that converts sunlight, carbon dioxide, and water into a carbon-neutral fuel, without requiring any additional components or electricity.</w:t>
      </w:r>
    </w:p>
    <w:p>
      <w:r>
        <w:t>Score: 4249</w:t>
      </w:r>
    </w:p>
    <w:p>
      <w:r>
        <w:t>Comments: 223</w:t>
      </w:r>
    </w:p>
    <w:p>
      <w:r>
        <w:t>URL: https://www.independent.co.uk/life-style/gadgets-and-tech/news/clean-energy-photosynthesis-artificial-carbon-neutral-cambridge-a9685886.html</w:t>
      </w:r>
    </w:p>
    <w:p>
      <w:r>
        <w:t>---</w:t>
      </w:r>
    </w:p>
    <w:p>
      <w:pPr>
        <w:pStyle w:val="Heading3"/>
      </w:pPr>
      <w:r>
        <w:t>Steel maker aims for 90% reduction in direct CO2 emissions by using wind and solar powered electric arc furnace, instead of coking coal. May be carbon neutral by 2030.</w:t>
      </w:r>
    </w:p>
    <w:p>
      <w:r>
        <w:t>Score: 8340</w:t>
      </w:r>
    </w:p>
    <w:p>
      <w:r>
        <w:t>Comments: 333</w:t>
      </w:r>
    </w:p>
    <w:p>
      <w:r>
        <w:t>URL: https://reneweconomy.com.au/gupta-to-stop-use-of-coal-in-steelmaking-at-whyalla-use-wind-and-solar-instead/</w:t>
      </w:r>
    </w:p>
    <w:p>
      <w:r>
        <w:t>---</w:t>
      </w:r>
    </w:p>
    <w:p>
      <w:pPr>
        <w:pStyle w:val="Heading3"/>
      </w:pPr>
      <w:r>
        <w:t>Algae bioreactor can remove as much carbon dioxide as an acre of trees - “With enough Eos devices, we could make whole cities carbon-neutral or even negative, and at a rate that is so much faster than that of trees.”</w:t>
      </w:r>
    </w:p>
    <w:p>
      <w:r>
        <w:t>Score: 13815</w:t>
      </w:r>
    </w:p>
    <w:p>
      <w:r>
        <w:t>Comments: 896</w:t>
      </w:r>
    </w:p>
    <w:p>
      <w:r>
        <w:t>URL: https://www.inverse.com/article/59334-this-algae-bioreactor-can-sequester-carbon-dioxide</w:t>
      </w:r>
    </w:p>
    <w:p>
      <w:r>
        <w:t>---</w:t>
      </w:r>
    </w:p>
    <w:p>
      <w:pPr>
        <w:pStyle w:val="Heading3"/>
      </w:pPr>
      <w:r>
        <w:t>Getting to Net Zero – and Even Net Negative – is Surprisingly Feasible, and Affordable. New analysis provides detailed blueprint for the U.S. to become carbon neutral by 2050.</w:t>
      </w:r>
    </w:p>
    <w:p>
      <w:r>
        <w:t>Score: 11898</w:t>
      </w:r>
    </w:p>
    <w:p>
      <w:r>
        <w:t>Comments: 589</w:t>
      </w:r>
    </w:p>
    <w:p>
      <w:r>
        <w:t>URL: https://newscenter.lbl.gov/2021/01/27/getting-to-net-zero-and-even-net-negative-is-surprisingly-feasible-and-affordable/</w:t>
      </w:r>
    </w:p>
    <w:p>
      <w:r>
        <w:t>---</w:t>
      </w:r>
    </w:p>
    <w:p>
      <w:pPr>
        <w:pStyle w:val="Heading3"/>
      </w:pPr>
      <w:r>
        <w:t>Ørsted, one of the world’s largest renewable energy companies and recently named the most sustainable company in the world, has announced that it will be carbon neutral by 2025 and will reach net-zero emissions across the company’s entire carbon footprint by 2040.</w:t>
      </w:r>
    </w:p>
    <w:p>
      <w:r>
        <w:t>Score: 15582</w:t>
      </w:r>
    </w:p>
    <w:p>
      <w:r>
        <w:t>Comments: 362</w:t>
      </w:r>
    </w:p>
    <w:p>
      <w:r>
        <w:t>URL: https://www.rivieramm.com/news-content-hub/oslashrsted-lays-out-ambitious-path-towards-carbon-neutrality-57884</w:t>
      </w:r>
    </w:p>
    <w:p>
      <w:r>
        <w:t>---</w:t>
      </w:r>
    </w:p>
    <w:p>
      <w:pPr>
        <w:pStyle w:val="Heading2"/>
      </w:pPr>
      <w:r>
        <w:t>Keyword: electric vehicle</w:t>
      </w:r>
    </w:p>
    <w:p>
      <w:pPr>
        <w:pStyle w:val="Heading3"/>
      </w:pPr>
      <w:r>
        <w:t>Electric vehicles will crush fossil cars on price as lithium and battery prices fall</w:t>
      </w:r>
    </w:p>
    <w:p>
      <w:r>
        <w:t>Score: 6328</w:t>
      </w:r>
    </w:p>
    <w:p>
      <w:r>
        <w:t>Comments: 1349</w:t>
      </w:r>
    </w:p>
    <w:p>
      <w:r>
        <w:t>URL: https://thedriven.io/2024/02/26/electric-vehicles-will-crush-fossil-cars-on-price-as-lithium-and-battery-prices-fall/</w:t>
      </w:r>
    </w:p>
    <w:p>
      <w:r>
        <w:t>---</w:t>
      </w:r>
    </w:p>
    <w:p>
      <w:pPr>
        <w:pStyle w:val="Heading3"/>
      </w:pPr>
      <w:r>
        <w:t>Electric vehicle battery prices are falling faster than expected</w:t>
      </w:r>
    </w:p>
    <w:p>
      <w:r>
        <w:t>Score: 2379</w:t>
      </w:r>
    </w:p>
    <w:p>
      <w:r>
        <w:t>Comments: 268</w:t>
      </w:r>
    </w:p>
    <w:p>
      <w:r>
        <w:t>URL: https://www.goldmansachs.com/intelligence/pages/electric-vehicle-battery-prices-falling.html</w:t>
      </w:r>
    </w:p>
    <w:p>
      <w:r>
        <w:t>---</w:t>
      </w:r>
    </w:p>
    <w:p>
      <w:pPr>
        <w:pStyle w:val="Heading3"/>
      </w:pPr>
      <w:r>
        <w:t>Americans want more electric vehicles, but 50% by 2030 looks unlikely</w:t>
      </w:r>
    </w:p>
    <w:p>
      <w:r>
        <w:t>Score: 20161</w:t>
      </w:r>
    </w:p>
    <w:p>
      <w:r>
        <w:t>Comments: 2833</w:t>
      </w:r>
    </w:p>
    <w:p>
      <w:r>
        <w:t>URL: https://arstechnica.com/cars/2022/06/interest-in-evs-is-booming-but-us-still-lags-behind-europe-and-china/</w:t>
      </w:r>
    </w:p>
    <w:p>
      <w:r>
        <w:t>---</w:t>
      </w:r>
    </w:p>
    <w:p>
      <w:pPr>
        <w:pStyle w:val="Heading3"/>
      </w:pPr>
      <w:r>
        <w:t>280 million e-bikes are slashing oil demand far more than electric vehicles</w:t>
      </w:r>
    </w:p>
    <w:p>
      <w:r>
        <w:t>Score: 6269</w:t>
      </w:r>
    </w:p>
    <w:p>
      <w:r>
        <w:t>Comments: 473</w:t>
      </w:r>
    </w:p>
    <w:p>
      <w:r>
        <w:t>URL: https://arstechnica.com/cars/2023/11/280-million-e-bikes-are-slashing-oil-demand-far-more-than-electric-vehicles/</w:t>
      </w:r>
    </w:p>
    <w:p>
      <w:r>
        <w:t>---</w:t>
      </w:r>
    </w:p>
    <w:p>
      <w:pPr>
        <w:pStyle w:val="Heading3"/>
      </w:pPr>
      <w:r>
        <w:t>Electric vehicle battery capable of 98% charge in less than ten minutes</w:t>
      </w:r>
    </w:p>
    <w:p>
      <w:r>
        <w:t>Score: 7333</w:t>
      </w:r>
    </w:p>
    <w:p>
      <w:r>
        <w:t>Comments: 817</w:t>
      </w:r>
    </w:p>
    <w:p>
      <w:r>
        <w:t>URL: https://pv-magazine-usa.com/2022/06/13/electric-vehicle-battery-capable-of-98-charge-in-less-than-ten-minutes/</w:t>
      </w:r>
    </w:p>
    <w:p>
      <w:r>
        <w:t>---</w:t>
      </w:r>
    </w:p>
    <w:p>
      <w:pPr>
        <w:pStyle w:val="Heading3"/>
      </w:pPr>
      <w:r>
        <w:t>Volkswagen chief says German car giant will overtake Tesla on electric vehicle sales by 2025</w:t>
      </w:r>
    </w:p>
    <w:p>
      <w:r>
        <w:t>Score: 25970</w:t>
      </w:r>
    </w:p>
    <w:p>
      <w:r>
        <w:t>Comments: 2356</w:t>
      </w:r>
    </w:p>
    <w:p>
      <w:r>
        <w:t>URL: https://www.cnbc.com/2022/05/24/volkswagen-ceo-says-carmaker-will-overtake-tesla-on-ev-sales-by-2025.html</w:t>
      </w:r>
    </w:p>
    <w:p>
      <w:r>
        <w:t>---</w:t>
      </w:r>
    </w:p>
    <w:p>
      <w:pPr>
        <w:pStyle w:val="Heading3"/>
      </w:pPr>
      <w:r>
        <w:t>Hertz discovered that electric vehicles are between 50-60% cheaper to maintain than gasoline-powered cars</w:t>
      </w:r>
    </w:p>
    <w:p>
      <w:r>
        <w:t>Score: 42389</w:t>
      </w:r>
    </w:p>
    <w:p>
      <w:r>
        <w:t>Comments: 2698</w:t>
      </w:r>
    </w:p>
    <w:p>
      <w:r>
        <w:t>URL: https://www.thecooldown.com/green-business/hertz-evs-cars-electric-vehicles-rental/</w:t>
      </w:r>
    </w:p>
    <w:p>
      <w:r>
        <w:t>---</w:t>
      </w:r>
    </w:p>
    <w:p>
      <w:pPr>
        <w:pStyle w:val="Heading3"/>
      </w:pPr>
      <w:r>
        <w:t>Toyota is quietly pushing Congress to slow the shift to electric vehicles</w:t>
      </w:r>
    </w:p>
    <w:p>
      <w:r>
        <w:t>Score: 14694</w:t>
      </w:r>
    </w:p>
    <w:p>
      <w:r>
        <w:t>Comments: 1649</w:t>
      </w:r>
    </w:p>
    <w:p>
      <w:r>
        <w:t>URL: https://www.theverge.com/2021/7/26/22594235/toyota-lobbying-dc-ev-congress-biden-donation</w:t>
      </w:r>
    </w:p>
    <w:p>
      <w:r>
        <w:t>---</w:t>
      </w:r>
    </w:p>
    <w:p>
      <w:pPr>
        <w:pStyle w:val="Heading3"/>
      </w:pPr>
      <w:r>
        <w:t>Oil industry is 'peddling misinformation' about electric vehicles - Electric vehicles are cleaner and more efficient than conventional vehicles. Reports against EVs are coming from oil-backed studies, leading to skewed public perceptions of battery-run autos.</w:t>
      </w:r>
    </w:p>
    <w:p>
      <w:r>
        <w:t>Score: 17554</w:t>
      </w:r>
    </w:p>
    <w:p>
      <w:r>
        <w:t>Comments: 1293</w:t>
      </w:r>
    </w:p>
    <w:p>
      <w:r>
        <w:t>URL: https://www.cnbc.com/2018/06/26/electric-vehicles-will-prevail-despite-oil-industry-misinformation.html</w:t>
      </w:r>
    </w:p>
    <w:p>
      <w:r>
        <w:t>---</w:t>
      </w:r>
    </w:p>
    <w:p>
      <w:pPr>
        <w:pStyle w:val="Heading3"/>
      </w:pPr>
      <w:r>
        <w:t>Honda says making cheap electric vehicles is too hard, ends deal with General Motors.</w:t>
      </w:r>
    </w:p>
    <w:p>
      <w:r>
        <w:t>Score: 2660</w:t>
      </w:r>
    </w:p>
    <w:p>
      <w:r>
        <w:t>Comments: 629</w:t>
      </w:r>
    </w:p>
    <w:p>
      <w:r>
        <w:t>URL: https://arstechnica.com/cars/2023/10/honda-cancels-plan-for-cheap-electric-vehicles-ending-collaboration-with-gm/</w:t>
      </w:r>
    </w:p>
    <w:p>
      <w:r>
        <w:t>---</w:t>
      </w:r>
    </w:p>
    <w:p>
      <w:pPr>
        <w:pStyle w:val="Heading2"/>
      </w:pPr>
      <w:r>
        <w:t>Keyword: EV</w:t>
      </w:r>
    </w:p>
    <w:p>
      <w:pPr>
        <w:pStyle w:val="Heading3"/>
      </w:pPr>
      <w:r>
        <w:t>Chinese EVs “could end up being an extinction-level event for the U.S. auto sector”</w:t>
      </w:r>
    </w:p>
    <w:p>
      <w:r>
        <w:t>Score: 9773</w:t>
      </w:r>
    </w:p>
    <w:p>
      <w:r>
        <w:t>Comments: 2533</w:t>
      </w:r>
    </w:p>
    <w:p>
      <w:r>
        <w:t>URL: https://apnews.com/article/china-byd-auto-seagull-auto-ev-cae20c92432b74e95c234d93ec1df400</w:t>
      </w:r>
    </w:p>
    <w:p>
      <w:r>
        <w:t>---</w:t>
      </w:r>
    </w:p>
    <w:p>
      <w:pPr>
        <w:pStyle w:val="Heading3"/>
      </w:pPr>
      <w:r>
        <w:t>Racers, mechanics, tinkerers converting classic cars to EVs</w:t>
      </w:r>
    </w:p>
    <w:p>
      <w:r>
        <w:t>Score: 6682</w:t>
      </w:r>
    </w:p>
    <w:p>
      <w:r>
        <w:t>Comments: 660</w:t>
      </w:r>
    </w:p>
    <w:p>
      <w:r>
        <w:t>URL: https://apnews.com/article/technology-canada-business-denver-9f9694650c23036ed3ee2e7c917d8e22</w:t>
      </w:r>
    </w:p>
    <w:p>
      <w:r>
        <w:t>---</w:t>
      </w:r>
    </w:p>
    <w:p>
      <w:pPr>
        <w:pStyle w:val="Heading3"/>
      </w:pPr>
      <w:r>
        <w:t>New German research shows EVs break down at less than half the rate of combustion engine cars.</w:t>
      </w:r>
    </w:p>
    <w:p>
      <w:r>
        <w:t>Score: 7372</w:t>
      </w:r>
    </w:p>
    <w:p>
      <w:r>
        <w:t>Comments: 866</w:t>
      </w:r>
    </w:p>
    <w:p>
      <w:r>
        <w:t>URL: https://www.adac.de/news/adac-pannenstatistik-2024/</w:t>
      </w:r>
    </w:p>
    <w:p>
      <w:r>
        <w:t>---</w:t>
      </w:r>
    </w:p>
    <w:p>
      <w:pPr>
        <w:pStyle w:val="Heading3"/>
      </w:pPr>
      <w:r>
        <w:t>“Corolla killer:” BYD launches $US15,000 sedan EV with 420 km range in direct attack on legacy makers</w:t>
      </w:r>
    </w:p>
    <w:p>
      <w:r>
        <w:t>Score: 9895</w:t>
      </w:r>
    </w:p>
    <w:p>
      <w:r>
        <w:t>Comments: 2113</w:t>
      </w:r>
    </w:p>
    <w:p>
      <w:r>
        <w:t>URL: https://thedriven.io/2024/02/22/corolla-killer-byd-launches-us15000-ev-in-direct-attack-on-legacy-makers/?</w:t>
      </w:r>
    </w:p>
    <w:p>
      <w:r>
        <w:t>---</w:t>
      </w:r>
    </w:p>
    <w:p>
      <w:pPr>
        <w:pStyle w:val="Heading3"/>
      </w:pPr>
      <w:r>
        <w:t>Shifting to EVs is not enough. The deeper problem is our car dependence.</w:t>
      </w:r>
    </w:p>
    <w:p>
      <w:r>
        <w:t>Score: 20124</w:t>
      </w:r>
    </w:p>
    <w:p>
      <w:r>
        <w:t>Comments: 2798</w:t>
      </w:r>
    </w:p>
    <w:p>
      <w:r>
        <w:t>URL: https://www.cbc.ca/news/opinion/opinion-electric-vehicles-car-dependence-1.6534893</w:t>
      </w:r>
    </w:p>
    <w:p>
      <w:r>
        <w:t>---</w:t>
      </w:r>
    </w:p>
    <w:p>
      <w:pPr>
        <w:pStyle w:val="Heading3"/>
      </w:pPr>
      <w:r>
        <w:t>World first study shows how EVs are already improving air quality and respiratory health</w:t>
      </w:r>
    </w:p>
    <w:p>
      <w:r>
        <w:t>Score: 18600</w:t>
      </w:r>
    </w:p>
    <w:p>
      <w:r>
        <w:t>Comments: 1692</w:t>
      </w:r>
    </w:p>
    <w:p>
      <w:r>
        <w:t>URL: https://thedriven.io/2023/02/15/world-first-study-shows-how-evs-cut-pollution-levels-and-reduce-costly-health-problems/</w:t>
      </w:r>
    </w:p>
    <w:p>
      <w:r>
        <w:t>---</w:t>
      </w:r>
    </w:p>
    <w:p>
      <w:pPr>
        <w:pStyle w:val="Heading3"/>
      </w:pPr>
      <w:r>
        <w:t>Oil companies buying up EV charging networks: Shell acquires ubitricity</w:t>
      </w:r>
    </w:p>
    <w:p>
      <w:r>
        <w:t>Score: 14108</w:t>
      </w:r>
    </w:p>
    <w:p>
      <w:r>
        <w:t>Comments: 1085</w:t>
      </w:r>
    </w:p>
    <w:p>
      <w:r>
        <w:t>URL: https://chargedevs.com/newswire/oil-companies-buying-up-ev-charging-networks-shell-acquires-ubitricity/</w:t>
      </w:r>
    </w:p>
    <w:p>
      <w:r>
        <w:t>---</w:t>
      </w:r>
    </w:p>
    <w:p>
      <w:pPr>
        <w:pStyle w:val="Heading3"/>
      </w:pPr>
      <w:r>
        <w:t>This NASA space tech could make your EV charge faster, too. NASA's tech cools the EV cable to produce charging systems that are far more powerful than currently possible.</w:t>
      </w:r>
    </w:p>
    <w:p>
      <w:r>
        <w:t>Score: 6899</w:t>
      </w:r>
    </w:p>
    <w:p>
      <w:r>
        <w:t>Comments: 299</w:t>
      </w:r>
    </w:p>
    <w:p>
      <w:r>
        <w:t>URL: https://www.zdnet.com/article/this-nasa-space-tech-could-make-your-ev-charge-faster-too/</w:t>
      </w:r>
    </w:p>
    <w:p>
      <w:r>
        <w:t>---</w:t>
      </w:r>
    </w:p>
    <w:p>
      <w:pPr>
        <w:pStyle w:val="Heading3"/>
      </w:pPr>
      <w:r>
        <w:t>Stranded assets: Chinese fossil car production plunges amid surging EV demand</w:t>
      </w:r>
    </w:p>
    <w:p>
      <w:r>
        <w:t>Score: 1384</w:t>
      </w:r>
    </w:p>
    <w:p>
      <w:r>
        <w:t>Comments: 313</w:t>
      </w:r>
    </w:p>
    <w:p>
      <w:r>
        <w:t>URL: https://thedriven.io/2024/03/15/stranded-assets-chinese-fossil-car-production-plunges-amid-surging-ev-demand/</w:t>
      </w:r>
    </w:p>
    <w:p>
      <w:r>
        <w:t>---</w:t>
      </w:r>
    </w:p>
    <w:p>
      <w:pPr>
        <w:pStyle w:val="Heading3"/>
      </w:pPr>
      <w:r>
        <w:t>New EV car sales are doubling approximately every 18 months, and if that trend were able to continue and was not constrained by global lithium supplies, 100% of global new car sales would be EV before 2030.</w:t>
      </w:r>
    </w:p>
    <w:p>
      <w:r>
        <w:t>Score: 10220</w:t>
      </w:r>
    </w:p>
    <w:p>
      <w:r>
        <w:t>Comments: 1144</w:t>
      </w:r>
    </w:p>
    <w:p>
      <w:r>
        <w:t>URL: https://www.bloomberg.com/news/articles/2022-04-08/plug-in-ev-fleet-will-soon-hit-a-20-million-milestone?</w:t>
      </w:r>
    </w:p>
    <w:p>
      <w:r>
        <w:t>---</w:t>
      </w:r>
    </w:p>
    <w:p>
      <w:pPr>
        <w:pStyle w:val="Heading2"/>
      </w:pPr>
      <w:r>
        <w:t>Keyword: hybrid</w:t>
      </w:r>
    </w:p>
    <w:p>
      <w:pPr>
        <w:pStyle w:val="Heading3"/>
      </w:pPr>
      <w:r>
        <w:t>China completes world’s first hybrid offshore wind-solar power plant</w:t>
      </w:r>
    </w:p>
    <w:p>
      <w:r>
        <w:t>Score: 3140</w:t>
      </w:r>
    </w:p>
    <w:p>
      <w:r>
        <w:t>Comments: 487</w:t>
      </w:r>
    </w:p>
    <w:p>
      <w:r>
        <w:t>URL: https://balkangreenenergynews.com/china-completes-worlds-first-hybrid-offshore-wind-solar-power-plant/</w:t>
      </w:r>
    </w:p>
    <w:p>
      <w:r>
        <w:t>---</w:t>
      </w:r>
    </w:p>
    <w:p>
      <w:pPr>
        <w:pStyle w:val="Heading3"/>
      </w:pPr>
      <w:r>
        <w:t>All Cars Should Have Been Hybrids By Now: With Ford's announcement of a $20,000 hybrid pick-up truck that may get up to 40 miles per gallon, it is obvious automakers could have done a lot more to reduce emissions.</w:t>
      </w:r>
    </w:p>
    <w:p>
      <w:r>
        <w:t>Score: 63826</w:t>
      </w:r>
    </w:p>
    <w:p>
      <w:r>
        <w:t>Comments: 4741</w:t>
      </w:r>
    </w:p>
    <w:p>
      <w:r>
        <w:t>URL: https://www.vice.com/en/article/jg85yb/all-cars-should-have-been-hybrids-by-now</w:t>
      </w:r>
    </w:p>
    <w:p>
      <w:r>
        <w:t>---</w:t>
      </w:r>
    </w:p>
    <w:p>
      <w:pPr>
        <w:pStyle w:val="Heading3"/>
      </w:pPr>
      <w:r>
        <w:t>Hybrid 3D-printing bioinks help repair damaged knee cartilage</w:t>
      </w:r>
    </w:p>
    <w:p>
      <w:r>
        <w:t>Score: 9556</w:t>
      </w:r>
    </w:p>
    <w:p>
      <w:r>
        <w:t>Comments: 281</w:t>
      </w:r>
    </w:p>
    <w:p>
      <w:r>
        <w:t>URL: https://newatlas.com/medical/hybrid-bioinks-knee-cartilage/</w:t>
      </w:r>
    </w:p>
    <w:p>
      <w:r>
        <w:t>---</w:t>
      </w:r>
    </w:p>
    <w:p>
      <w:pPr>
        <w:pStyle w:val="Heading3"/>
      </w:pPr>
      <w:r>
        <w:t>Scientists grow 'meaty' rice hybrid food for protein kick</w:t>
      </w:r>
    </w:p>
    <w:p>
      <w:r>
        <w:t>Score: 901</w:t>
      </w:r>
    </w:p>
    <w:p>
      <w:r>
        <w:t>Comments: 140</w:t>
      </w:r>
    </w:p>
    <w:p>
      <w:r>
        <w:t>URL: https://www.bbc.com/news/health-68293149</w:t>
      </w:r>
    </w:p>
    <w:p>
      <w:r>
        <w:t>---</w:t>
      </w:r>
    </w:p>
    <w:p>
      <w:pPr>
        <w:pStyle w:val="Heading3"/>
      </w:pPr>
      <w:r>
        <w:t>The hybrid economy: Why UBI is unavoidable as we edge towards a radically superintelligent civilization</w:t>
      </w:r>
    </w:p>
    <w:p>
      <w:r>
        <w:t>Score: 10892</w:t>
      </w:r>
    </w:p>
    <w:p>
      <w:r>
        <w:t>Comments: 914</w:t>
      </w:r>
    </w:p>
    <w:p>
      <w:r>
        <w:t>URL: https://www.alexvikoulov.com/2021/01/hybrid-economy-why-UBI-unavoidable-in-radically-superintelligent-civilization.html</w:t>
      </w:r>
    </w:p>
    <w:p>
      <w:r>
        <w:t>---</w:t>
      </w:r>
    </w:p>
    <w:p>
      <w:pPr>
        <w:pStyle w:val="Heading3"/>
      </w:pPr>
      <w:r>
        <w:t>Toyota to allow free access to 24,000 hybrid and electric vehicle tech patents to boost market</w:t>
      </w:r>
    </w:p>
    <w:p>
      <w:r>
        <w:t>Score: 28485</w:t>
      </w:r>
    </w:p>
    <w:p>
      <w:r>
        <w:t>Comments: 883</w:t>
      </w:r>
    </w:p>
    <w:p>
      <w:r>
        <w:t>URL: https://www.japantimes.co.jp/news/2019/04/03/business/corporate-business/toyota-allow-free-access-24000-hybrid-electric-vehicle-tech-patents-boost-market/#.XKS4Opgzbcs</w:t>
      </w:r>
    </w:p>
    <w:p>
      <w:r>
        <w:t>---</w:t>
      </w:r>
    </w:p>
    <w:p>
      <w:pPr>
        <w:pStyle w:val="Heading3"/>
      </w:pPr>
      <w:r>
        <w:t>Oregon Follows California, Bans Combustion New Car Sales By 2035 | Plug-in hybrids with gas or diesel engines are an exception to the rule.</w:t>
      </w:r>
    </w:p>
    <w:p>
      <w:r>
        <w:t>Score: 10340</w:t>
      </w:r>
    </w:p>
    <w:p>
      <w:r>
        <w:t>Comments: 1304</w:t>
      </w:r>
    </w:p>
    <w:p>
      <w:r>
        <w:t>URL: https://www.motor1.com/news/627624/oregon-bans-combustion-sales-2035/</w:t>
      </w:r>
    </w:p>
    <w:p>
      <w:r>
        <w:t>---</w:t>
      </w:r>
    </w:p>
    <w:p>
      <w:pPr>
        <w:pStyle w:val="Heading3"/>
      </w:pPr>
      <w:r>
        <w:t>German Startup Creates First Floating Ocean Hybrid Platform - Generates Power From Waves, Wind, &amp; Solar</w:t>
      </w:r>
    </w:p>
    <w:p>
      <w:r>
        <w:t>Score: 7858</w:t>
      </w:r>
    </w:p>
    <w:p>
      <w:r>
        <w:t>Comments: 317</w:t>
      </w:r>
    </w:p>
    <w:p>
      <w:r>
        <w:t>URL: https://www.forbes.com/sites/scottsnowden/2020/05/22/first-floating-ocean-hybrid-platform-can-generate-power-from-waves-wind-and-solar/#2d6a24417f8c</w:t>
      </w:r>
    </w:p>
    <w:p>
      <w:r>
        <w:t>---</w:t>
      </w:r>
    </w:p>
    <w:p>
      <w:pPr>
        <w:pStyle w:val="Heading3"/>
      </w:pPr>
      <w:r>
        <w:t>Moscow is getting these new, ridiculously good looking, hybrid trams that can run 50 kilometres on battery power</w:t>
      </w:r>
    </w:p>
    <w:p>
      <w:r>
        <w:t>Score: 9888</w:t>
      </w:r>
    </w:p>
    <w:p>
      <w:r>
        <w:t>Comments: 1271</w:t>
      </w:r>
    </w:p>
    <w:p>
      <w:r>
        <w:t>URL: http://imgur.com/a/kNnzB</w:t>
      </w:r>
    </w:p>
    <w:p>
      <w:r>
        <w:t>---</w:t>
      </w:r>
    </w:p>
    <w:p>
      <w:pPr>
        <w:pStyle w:val="Heading3"/>
      </w:pPr>
      <w:r>
        <w:t>Real-world testing show plug-in hybrid emissions are three times higher than official tests show</w:t>
      </w:r>
    </w:p>
    <w:p>
      <w:r>
        <w:t>Score: 1526</w:t>
      </w:r>
    </w:p>
    <w:p>
      <w:r>
        <w:t>Comments: 179</w:t>
      </w:r>
    </w:p>
    <w:p>
      <w:r>
        <w:t>URL: https://www.autoexpress.co.uk/news/359622/plug-hybrid-emissions-are-three-times-higher-official-tests-show</w:t>
      </w:r>
    </w:p>
    <w:p>
      <w:r>
        <w:t>---</w:t>
      </w:r>
    </w:p>
    <w:p>
      <w:pPr>
        <w:pStyle w:val="Heading2"/>
      </w:pPr>
      <w:r>
        <w:t>Keyword: renewable energy</w:t>
      </w:r>
    </w:p>
    <w:p>
      <w:pPr>
        <w:pStyle w:val="Heading3"/>
      </w:pPr>
      <w:r>
        <w:t>Germany will accelerate its switch to 100% renewable energy in response to Russian crisis - the new date to be 100% renewable is 2035.</w:t>
      </w:r>
    </w:p>
    <w:p>
      <w:r>
        <w:t>Score: 86065</w:t>
      </w:r>
    </w:p>
    <w:p>
      <w:r>
        <w:t>Comments: 2230</w:t>
      </w:r>
    </w:p>
    <w:p>
      <w:r>
        <w:t>URL: https://www.reuters.com/business/sustainable-business/germany-aims-get-100-energy-renewable-sources-by-2035-2022-02-28/</w:t>
      </w:r>
    </w:p>
    <w:p>
      <w:r>
        <w:t>---</w:t>
      </w:r>
    </w:p>
    <w:p>
      <w:pPr>
        <w:pStyle w:val="Heading3"/>
      </w:pPr>
      <w:r>
        <w:t>The City of Sydney is now on 100% renewable energy</w:t>
      </w:r>
    </w:p>
    <w:p>
      <w:r>
        <w:t>Score: 30829</w:t>
      </w:r>
    </w:p>
    <w:p>
      <w:r>
        <w:t>Comments: 664</w:t>
      </w:r>
    </w:p>
    <w:p>
      <w:r>
        <w:t>URL: https://electrek.co/2020/07/06/egeb-the-city-of-sydney-100-renewable-energy-arc-marine-reef-cubes-offshore-wind/</w:t>
      </w:r>
    </w:p>
    <w:p>
      <w:r>
        <w:t>---</w:t>
      </w:r>
    </w:p>
    <w:p>
      <w:pPr>
        <w:pStyle w:val="Heading3"/>
      </w:pPr>
      <w:r>
        <w:t>The renewable energy revolution is happening faster than you think</w:t>
      </w:r>
    </w:p>
    <w:p>
      <w:r>
        <w:t>Score: 1604</w:t>
      </w:r>
    </w:p>
    <w:p>
      <w:r>
        <w:t>Comments: 420</w:t>
      </w:r>
    </w:p>
    <w:p>
      <w:r>
        <w:t>URL: https://www.newscientist.com/article/2387712-the-renewable-energy-revolution-is-happening-faster-than-you-think/</w:t>
      </w:r>
    </w:p>
    <w:p>
      <w:r>
        <w:t>---</w:t>
      </w:r>
    </w:p>
    <w:p>
      <w:pPr>
        <w:pStyle w:val="Heading3"/>
      </w:pPr>
      <w:r>
        <w:t>Atlanta Commits To 100 Percent Renewable Energy By 2035</w:t>
      </w:r>
    </w:p>
    <w:p>
      <w:r>
        <w:t>Score: 24454</w:t>
      </w:r>
    </w:p>
    <w:p>
      <w:r>
        <w:t>Comments: 837</w:t>
      </w:r>
    </w:p>
    <w:p>
      <w:r>
        <w:t>URL: http://www.huffingtonpost.com/entry/atlanta-renewable-energy_us_5907ca45e4b05c397681b81b?section=us_politics</w:t>
      </w:r>
    </w:p>
    <w:p>
      <w:r>
        <w:t>---</w:t>
      </w:r>
    </w:p>
    <w:p>
      <w:pPr>
        <w:pStyle w:val="Heading3"/>
      </w:pPr>
      <w:r>
        <w:t>Tesla Powerpacks aid Samoa’s transition to 100% renewable energy - would ultimately allow Samoa to power itself on 100% renewable energy by 2025.</w:t>
      </w:r>
    </w:p>
    <w:p>
      <w:r>
        <w:t>Score: 12472</w:t>
      </w:r>
    </w:p>
    <w:p>
      <w:r>
        <w:t>Comments: 292</w:t>
      </w:r>
    </w:p>
    <w:p>
      <w:r>
        <w:t>URL: https://www.teslarati.com/tesla-powerpack-samoa-renewable-energy-transition/</w:t>
      </w:r>
    </w:p>
    <w:p>
      <w:r>
        <w:t>---</w:t>
      </w:r>
    </w:p>
    <w:p>
      <w:pPr>
        <w:pStyle w:val="Heading3"/>
      </w:pPr>
      <w:r>
        <w:t>US to see renewable energy boom in wake of historic climate bill | Renewable energy</w:t>
      </w:r>
    </w:p>
    <w:p>
      <w:r>
        <w:t>Score: 1695</w:t>
      </w:r>
    </w:p>
    <w:p>
      <w:r>
        <w:t>Comments: 103</w:t>
      </w:r>
    </w:p>
    <w:p>
      <w:r>
        <w:t>URL: https://www.theguardian.com/environment/2022/aug/30/renewable-energy-climate-bill-solar-wind</w:t>
      </w:r>
    </w:p>
    <w:p>
      <w:r>
        <w:t>---</w:t>
      </w:r>
    </w:p>
    <w:p>
      <w:pPr>
        <w:pStyle w:val="Heading3"/>
      </w:pPr>
      <w:r>
        <w:t>How Russia's invasion of Ukraine has accelerated the global transition to renewable energy</w:t>
      </w:r>
    </w:p>
    <w:p>
      <w:r>
        <w:t>Score: 6647</w:t>
      </w:r>
    </w:p>
    <w:p>
      <w:r>
        <w:t>Comments: 399</w:t>
      </w:r>
    </w:p>
    <w:p>
      <w:r>
        <w:t>URL: https://newsroom.unsw.edu.au/news/science-tech/rise-renewables-how-ukraine-war-has-changed-global-energy-policies?utm_source=reddit&amp;utm_medium=social</w:t>
      </w:r>
    </w:p>
    <w:p>
      <w:r>
        <w:t>---</w:t>
      </w:r>
    </w:p>
    <w:p>
      <w:pPr>
        <w:pStyle w:val="Heading3"/>
      </w:pPr>
      <w:r>
        <w:t>Spain aiming for 100 per cent renewable energy: "Enough wind energy is being generated in Spain to power more than 29 million homes every day, according to one of the country's biggest renewable energy companies."</w:t>
      </w:r>
    </w:p>
    <w:p>
      <w:r>
        <w:t>Score: 11922</w:t>
      </w:r>
    </w:p>
    <w:p>
      <w:r>
        <w:t>Comments: 560</w:t>
      </w:r>
    </w:p>
    <w:p>
      <w:r>
        <w:t>URL: http://www.abc.net.au/news/2016-10-23/spain-aiming-for-100pc-renewable-energy-company-director-says/7957738?pfmredir=sm</w:t>
      </w:r>
    </w:p>
    <w:p>
      <w:r>
        <w:t>---</w:t>
      </w:r>
    </w:p>
    <w:p>
      <w:pPr>
        <w:pStyle w:val="Heading3"/>
      </w:pPr>
      <w:r>
        <w:t>Scotland ‘on target’ for 100% renewable energy by 2020</w:t>
      </w:r>
    </w:p>
    <w:p>
      <w:r>
        <w:t>Score: 13728</w:t>
      </w:r>
    </w:p>
    <w:p>
      <w:r>
        <w:t>Comments: 380</w:t>
      </w:r>
    </w:p>
    <w:p>
      <w:r>
        <w:t>URL: https://www.irishtimes.com/news/ireland/irish-news/scotland-on-target-for-100-renewable-energy-by-2020-1.3280498</w:t>
      </w:r>
    </w:p>
    <w:p>
      <w:r>
        <w:t>---</w:t>
      </w:r>
    </w:p>
    <w:p>
      <w:pPr>
        <w:pStyle w:val="Heading3"/>
      </w:pPr>
      <w:r>
        <w:t>Study Shows U.S. Switch to 100% Renewable Energy Would Save Hundreds of Billions Each Year</w:t>
      </w:r>
    </w:p>
    <w:p>
      <w:r>
        <w:t>Score: 38536</w:t>
      </w:r>
    </w:p>
    <w:p>
      <w:r>
        <w:t>Comments: 1632</w:t>
      </w:r>
    </w:p>
    <w:p>
      <w:r>
        <w:t>URL: https://www.commondreams.org/news/2020/10/22/what-future-can-look-study-shows-us-switch-100-renewables-would-save-hundreds</w:t>
      </w:r>
    </w:p>
    <w:p>
      <w:r>
        <w:t>---</w:t>
      </w:r>
    </w:p>
    <w:p>
      <w:pPr>
        <w:pStyle w:val="Heading2"/>
      </w:pPr>
      <w:r>
        <w:t>Keyword: climate action</w:t>
      </w:r>
    </w:p>
    <w:p>
      <w:pPr>
        <w:pStyle w:val="Heading3"/>
      </w:pPr>
      <w:r>
        <w:t>98% of economists support immediate action on climate change (and most agree it should be drastic action)</w:t>
      </w:r>
    </w:p>
    <w:p>
      <w:r>
        <w:t>Score: 41576</w:t>
      </w:r>
    </w:p>
    <w:p>
      <w:r>
        <w:t>Comments: 2642</w:t>
      </w:r>
    </w:p>
    <w:p>
      <w:r>
        <w:t>URL: https://policyintegrity.org/files/publications/Economic_Consensus_on_Climate.pdf</w:t>
      </w:r>
    </w:p>
    <w:p>
      <w:r>
        <w:t>---</w:t>
      </w:r>
    </w:p>
    <w:p>
      <w:pPr>
        <w:pStyle w:val="Heading3"/>
      </w:pPr>
      <w:r>
        <w:t>World's biggest companies accused of exaggerating their climate actions</w:t>
      </w:r>
    </w:p>
    <w:p>
      <w:r>
        <w:t>Score: 3139</w:t>
      </w:r>
    </w:p>
    <w:p>
      <w:r>
        <w:t>Comments: 89</w:t>
      </w:r>
    </w:p>
    <w:p>
      <w:r>
        <w:t>URL: https://www.cnbc.com/2022/02/07/study-worlds-biggest-firms-seen-exaggerating-their-climate-actions.html</w:t>
      </w:r>
    </w:p>
    <w:p>
      <w:r>
        <w:t>---</w:t>
      </w:r>
    </w:p>
    <w:p>
      <w:pPr>
        <w:pStyle w:val="Heading3"/>
      </w:pPr>
      <w:r>
        <w:t>Pakistan achieves UN climate action goal 10 years ahead of the deadline.</w:t>
      </w:r>
    </w:p>
    <w:p>
      <w:r>
        <w:t>Score: 4842</w:t>
      </w:r>
    </w:p>
    <w:p>
      <w:r>
        <w:t>Comments: 110</w:t>
      </w:r>
    </w:p>
    <w:p>
      <w:r>
        <w:t>URL: https://gulfnews.com/world/asia/pakistan/pakistan-achieves-un-climate-action-goal-10-years-ahead-of-deadline-1.72574154</w:t>
      </w:r>
    </w:p>
    <w:p>
      <w:r>
        <w:t>---</w:t>
      </w:r>
    </w:p>
    <w:p>
      <w:pPr>
        <w:pStyle w:val="Heading3"/>
      </w:pPr>
      <w:r>
        <w:t>Climate plan takes aim at the fossil fuel industry’s political power. “Giant fossil fuel corporations have spent billions – much of it anonymized through scores of front groups – during a decades-long campaign to attack climate science and obstruct climate action”</w:t>
      </w:r>
    </w:p>
    <w:p>
      <w:r>
        <w:t>Score: 10247</w:t>
      </w:r>
    </w:p>
    <w:p>
      <w:r>
        <w:t>Comments: 504</w:t>
      </w:r>
    </w:p>
    <w:p>
      <w:r>
        <w:t>URL: https://www.theguardian.com/us-news/2020/aug/24/democrats-climate-plan-fossil-fuel-industry</w:t>
      </w:r>
    </w:p>
    <w:p>
      <w:r>
        <w:t>---</w:t>
      </w:r>
    </w:p>
    <w:p>
      <w:pPr>
        <w:pStyle w:val="Heading3"/>
      </w:pPr>
      <w:r>
        <w:t>A group representing $6.2 trillion of the US economy says they're 'still in' the Paris climate agreement. Going by the name "We Are Still In," the coalition called itself "the broadest cross section of the American economy yet assembled in pursuit of climate action."</w:t>
      </w:r>
    </w:p>
    <w:p>
      <w:r>
        <w:t>Score: 33194</w:t>
      </w:r>
    </w:p>
    <w:p>
      <w:r>
        <w:t>Comments: 3242</w:t>
      </w:r>
    </w:p>
    <w:p>
      <w:r>
        <w:t>URL: http://www.cbsnews.com/news/paris-climate-agreement-tech-giants-apple-amazon-google-cities-states/</w:t>
      </w:r>
    </w:p>
    <w:p>
      <w:r>
        <w:t>---</w:t>
      </w:r>
    </w:p>
    <w:p>
      <w:pPr>
        <w:pStyle w:val="Heading3"/>
      </w:pPr>
      <w:r>
        <w:t>Rio Tinto says pandemic no excuse to delay climate action. ''As the world confronts the immediate crisis of covid-19, it is vital that we do not ignore the longer term challenge of climate change,'</w:t>
      </w:r>
    </w:p>
    <w:p>
      <w:r>
        <w:t>Score: 5450</w:t>
      </w:r>
    </w:p>
    <w:p>
      <w:r>
        <w:t>Comments: 215</w:t>
      </w:r>
    </w:p>
    <w:p>
      <w:r>
        <w:t>URL: https://www.afr.com/companies/mining/pandemic-no-excuse-to-delay-climate-action-rio-tinto-20200409-p54ii4</w:t>
      </w:r>
    </w:p>
    <w:p>
      <w:r>
        <w:t>---</w:t>
      </w:r>
    </w:p>
    <w:p>
      <w:pPr>
        <w:pStyle w:val="Heading3"/>
      </w:pPr>
      <w:r>
        <w:t>Australian Teens Bring Class Action Climate Lawsuit to Stop Coal Mine Expansion. The lawsuit argues that climate change is causing grave harm and that new coal projects exacerbate that harm, particularly for young people as climate impacts worsen over time</w:t>
      </w:r>
    </w:p>
    <w:p>
      <w:r>
        <w:t>Score: 10222</w:t>
      </w:r>
    </w:p>
    <w:p>
      <w:r>
        <w:t>Comments: 322</w:t>
      </w:r>
    </w:p>
    <w:p>
      <w:r>
        <w:t>URL: https://www.desmogblog.com/2020/09/11/australian-teens-class-action-climate-lawsuit-coal</w:t>
      </w:r>
    </w:p>
    <w:p>
      <w:r>
        <w:t>---</w:t>
      </w:r>
    </w:p>
    <w:p>
      <w:pPr>
        <w:pStyle w:val="Heading3"/>
      </w:pPr>
      <w:r>
        <w:t>The Supreme Court is jeopardizing federal climate action. The court’s decision in West Virginia v. EPA doesn’t go as far as some climate activists feared it might. But it’s a road map for future challenges.</w:t>
      </w:r>
    </w:p>
    <w:p>
      <w:r>
        <w:t>Score: 1811</w:t>
      </w:r>
    </w:p>
    <w:p>
      <w:r>
        <w:t>Comments: 177</w:t>
      </w:r>
    </w:p>
    <w:p>
      <w:r>
        <w:t>URL: https://www.wired.com/story/the-supreme-court-is-jeopardizing-federal-climate-action/</w:t>
      </w:r>
    </w:p>
    <w:p>
      <w:r>
        <w:t>---</w:t>
      </w:r>
    </w:p>
    <w:p>
      <w:pPr>
        <w:pStyle w:val="Heading3"/>
      </w:pPr>
      <w:r>
        <w:t>Young people worldwide take up climate activism. Half the world’s population is now younger than 30 — and those youth are becoming increasingly powerful political and social advocates for action, including on climate change</w:t>
      </w:r>
    </w:p>
    <w:p>
      <w:r>
        <w:t>Score: 30793</w:t>
      </w:r>
    </w:p>
    <w:p>
      <w:r>
        <w:t>Comments: 1453</w:t>
      </w:r>
    </w:p>
    <w:p>
      <w:r>
        <w:t>URL: http://www.taipeitimes.com/News/biz/archives/2018/04/15/2003691328</w:t>
      </w:r>
    </w:p>
    <w:p>
      <w:r>
        <w:t>---</w:t>
      </w:r>
    </w:p>
    <w:p>
      <w:pPr>
        <w:pStyle w:val="Heading3"/>
      </w:pPr>
      <w:r>
        <w:t>Over 90 of France's largest businesses have issued a public call for the government to prioritise the country's 'ecological transition' in its economic recovery plans, reiterating their commitment to climate action.</w:t>
      </w:r>
    </w:p>
    <w:p>
      <w:r>
        <w:t>Score: 12436</w:t>
      </w:r>
    </w:p>
    <w:p>
      <w:r>
        <w:t>Comments: 270</w:t>
      </w:r>
    </w:p>
    <w:p>
      <w:r>
        <w:t>URL: https://www.businessgreen.com/news/4014829/french-corporates-green-inclusive-recovery</w:t>
      </w:r>
    </w:p>
    <w:p>
      <w:r>
        <w:t>---</w:t>
      </w:r>
    </w:p>
    <w:p>
      <w:pPr>
        <w:pStyle w:val="Heading1"/>
      </w:pPr>
      <w:r>
        <w:t>Subreddit: science</w:t>
      </w:r>
    </w:p>
    <w:p>
      <w:pPr>
        <w:pStyle w:val="Heading2"/>
      </w:pPr>
      <w:r>
        <w:t>Keyword: sustainability</w:t>
      </w:r>
    </w:p>
    <w:p>
      <w:pPr>
        <w:pStyle w:val="Heading3"/>
      </w:pPr>
      <w:r>
        <w:t>Urban water crises driven by elites’ unsustainable consumption | Nature Sustainability</w:t>
      </w:r>
    </w:p>
    <w:p>
      <w:r>
        <w:t>Score: 3030</w:t>
      </w:r>
    </w:p>
    <w:p>
      <w:r>
        <w:t>Comments: 177</w:t>
      </w:r>
    </w:p>
    <w:p>
      <w:r>
        <w:t>URL: https://www.nature.com/articles/s41893-023-01100-0</w:t>
      </w:r>
    </w:p>
    <w:p>
      <w:r>
        <w:t>---</w:t>
      </w:r>
    </w:p>
    <w:p>
      <w:pPr>
        <w:pStyle w:val="Heading3"/>
      </w:pPr>
      <w:r>
        <w:t>Low-meat diets nutritionally adequate for recommendation to the general population in reaching environmental sustainability.</w:t>
      </w:r>
    </w:p>
    <w:p>
      <w:r>
        <w:t>Score: 2834</w:t>
      </w:r>
    </w:p>
    <w:p>
      <w:r>
        <w:t>Comments: 570</w:t>
      </w:r>
    </w:p>
    <w:p>
      <w:r>
        <w:t>URL: https://academic.oup.com/ajcn/advance-article-abstract/doi/10.1093/ajcn/nqac253/6702416</w:t>
      </w:r>
    </w:p>
    <w:p>
      <w:r>
        <w:t>---</w:t>
      </w:r>
    </w:p>
    <w:p>
      <w:pPr>
        <w:pStyle w:val="Heading3"/>
      </w:pPr>
      <w:r>
        <w:t>Researchers describe in a paper how growing algae onshore could close a projected gap in society’s future nutritional demands while also improving environmental sustainability</w:t>
      </w:r>
    </w:p>
    <w:p>
      <w:r>
        <w:t>Score: 29182</w:t>
      </w:r>
    </w:p>
    <w:p>
      <w:r>
        <w:t>Comments: 724</w:t>
      </w:r>
    </w:p>
    <w:p>
      <w:r>
        <w:t>URL: https://news.cornell.edu/stories/2022/10/onshore-algae-farms-could-feed-world-sustainably</w:t>
      </w:r>
    </w:p>
    <w:p>
      <w:r>
        <w:t>---</w:t>
      </w:r>
    </w:p>
    <w:p>
      <w:pPr>
        <w:pStyle w:val="Heading3"/>
      </w:pPr>
      <w:r>
        <w:t>World seafood species in decline . 82 % were below levels that can produce maximum sustainable yields. 87 populations were in the “very bad” category, with biomass levels at less than 20 % of what is needed to maximize sustainable fishery catches</w:t>
      </w:r>
    </w:p>
    <w:p>
      <w:r>
        <w:t>Score: 39181</w:t>
      </w:r>
    </w:p>
    <w:p>
      <w:r>
        <w:t>Comments: 1794</w:t>
      </w:r>
    </w:p>
    <w:p>
      <w:r>
        <w:t>URL: https://news.ubc.ca/2020/07/21/popular-seafood-species-in-sharp-decline-around-the-world/</w:t>
      </w:r>
    </w:p>
    <w:p>
      <w:r>
        <w:t>---</w:t>
      </w:r>
    </w:p>
    <w:p>
      <w:pPr>
        <w:pStyle w:val="Heading3"/>
      </w:pPr>
      <w:r>
        <w:t>Sustainable livestock production is possible - "New research advocates use of pastures with shrubs and trees as it is more sustainable, improving animal welfare and increasing biodiversity."</w:t>
      </w:r>
    </w:p>
    <w:p>
      <w:r>
        <w:t>Score: 2966</w:t>
      </w:r>
    </w:p>
    <w:p>
      <w:r>
        <w:t>Comments: 904</w:t>
      </w:r>
    </w:p>
    <w:p>
      <w:r>
        <w:t>URL: http://www.cam.ac.uk/research/news/sustainable-livestock-production-is-possible</w:t>
      </w:r>
    </w:p>
    <w:p>
      <w:r>
        <w:t>---</w:t>
      </w:r>
    </w:p>
    <w:p>
      <w:pPr>
        <w:pStyle w:val="Heading3"/>
      </w:pPr>
      <w:r>
        <w:t>A model for ‘sustainable’ US beef production - If Americans reduced their mean beef consumption from the current ≈460 g per person per week to ≈200 g per person per week (corresponding to f = 0.5), the US beef industry could become environmentally sustainable.</w:t>
      </w:r>
    </w:p>
    <w:p>
      <w:r>
        <w:t>Score: 32131</w:t>
      </w:r>
    </w:p>
    <w:p>
      <w:r>
        <w:t>Comments: 3288</w:t>
      </w:r>
    </w:p>
    <w:p>
      <w:r>
        <w:t>URL: https://www.nature.com/articles/s41559-017-0390-5</w:t>
      </w:r>
    </w:p>
    <w:p>
      <w:r>
        <w:t>---</w:t>
      </w:r>
    </w:p>
    <w:p>
      <w:pPr>
        <w:pStyle w:val="Heading3"/>
      </w:pPr>
      <w:r>
        <w:t>Caffeine can help sustain attention over long periods of time, according to new experimental research</w:t>
      </w:r>
    </w:p>
    <w:p>
      <w:r>
        <w:t>Score: 4791</w:t>
      </w:r>
    </w:p>
    <w:p>
      <w:r>
        <w:t>Comments: 466</w:t>
      </w:r>
    </w:p>
    <w:p>
      <w:r>
        <w:t>URL: https://www.psypost.org/2020/09/caffeine-can-help-sustain-attention-over-long-periods-of-time-according-to-new-experimental-research-57963</w:t>
      </w:r>
    </w:p>
    <w:p>
      <w:r>
        <w:t>---</w:t>
      </w:r>
    </w:p>
    <w:p>
      <w:pPr>
        <w:pStyle w:val="Heading3"/>
      </w:pPr>
      <w:r>
        <w:t>Fracking is one of the least sustainable ways to produce electricity, says new study. When comparing environmental, economic and social sustainability, scientists find shale gas extraction ranks 7th out of 9 different energy sources.</w:t>
      </w:r>
    </w:p>
    <w:p>
      <w:r>
        <w:t>Score: 5689</w:t>
      </w:r>
    </w:p>
    <w:p>
      <w:r>
        <w:t>Comments: 275</w:t>
      </w:r>
    </w:p>
    <w:p>
      <w:r>
        <w:t>URL: http://www.independent.co.uk/environment/fracking-electricity-production-energy-shale-gas-extraction-sustainable-a8160661.html</w:t>
      </w:r>
    </w:p>
    <w:p>
      <w:r>
        <w:t>---</w:t>
      </w:r>
    </w:p>
    <w:p>
      <w:pPr>
        <w:pStyle w:val="Heading3"/>
      </w:pPr>
      <w:r>
        <w:t>Study finds that microbes in the cow’s gut can break down three types of plastic, serving as a sustainable method of recycling plastic waste.</w:t>
      </w:r>
    </w:p>
    <w:p>
      <w:r>
        <w:t>Score: 51837</w:t>
      </w:r>
    </w:p>
    <w:p>
      <w:r>
        <w:t>Comments: 1718</w:t>
      </w:r>
    </w:p>
    <w:p>
      <w:r>
        <w:t>URL: https://www.inverse.com/science/microbes-in-this-animals-gut-could-solve-the-plastic-problem</w:t>
      </w:r>
    </w:p>
    <w:p>
      <w:r>
        <w:t>---</w:t>
      </w:r>
    </w:p>
    <w:p>
      <w:pPr>
        <w:pStyle w:val="Heading3"/>
      </w:pPr>
      <w:r>
        <w:t>Gene therapy might offer a one-time, sustained treatment for patients with serious alcohol addiction, also called alcohol use disorder</w:t>
      </w:r>
    </w:p>
    <w:p>
      <w:r>
        <w:t>Score: 3207</w:t>
      </w:r>
    </w:p>
    <w:p>
      <w:r>
        <w:t>Comments: 161</w:t>
      </w:r>
    </w:p>
    <w:p>
      <w:r>
        <w:t>URL: https://wexnermedical.osu.edu/mediaroom/pressreleaselisting/gene-therapy-may-offer-new-treatment-strategy-for-alcohol-use-disorder</w:t>
      </w:r>
    </w:p>
    <w:p>
      <w:r>
        <w:t>---</w:t>
      </w:r>
    </w:p>
    <w:p>
      <w:pPr>
        <w:pStyle w:val="Heading2"/>
      </w:pPr>
      <w:r>
        <w:t>Keyword: carbon neutrality</w:t>
      </w:r>
    </w:p>
    <w:p>
      <w:pPr>
        <w:pStyle w:val="Heading3"/>
      </w:pPr>
      <w:r>
        <w:t>Researchers have developed a standalone device that converts sunlight, carbon dioxide, and water into a carbon-neutral fuel, without requiring any additional components or electricity.</w:t>
      </w:r>
    </w:p>
    <w:p>
      <w:r>
        <w:t>Score: 65267</w:t>
      </w:r>
    </w:p>
    <w:p>
      <w:r>
        <w:t>Comments: 1666</w:t>
      </w:r>
    </w:p>
    <w:p>
      <w:r>
        <w:t>URL: https://www.independent.co.uk/life-style/gadgets-and-tech/news/clean-energy-photosynthesis-artificial-carbon-neutral-cambridge-a9685886.html</w:t>
      </w:r>
    </w:p>
    <w:p>
      <w:r>
        <w:t>---</w:t>
      </w:r>
    </w:p>
    <w:p>
      <w:pPr>
        <w:pStyle w:val="Heading3"/>
      </w:pPr>
      <w:r>
        <w:t>Getting to Net Zero – and Even Net Negative – is Surprisingly Feasible, and Affordable: New analysis provides detailed blueprint for the U.S. to become carbon neutral by 2050</w:t>
      </w:r>
    </w:p>
    <w:p>
      <w:r>
        <w:t>Score: 28876</w:t>
      </w:r>
    </w:p>
    <w:p>
      <w:r>
        <w:t>Comments: 1131</w:t>
      </w:r>
    </w:p>
    <w:p>
      <w:r>
        <w:t>URL: https://newscenter.lbl.gov/2021/01/27/getting-to-net-zero-and-even-net-negative-is-surprisingly-feasible-and-affordable/</w:t>
      </w:r>
    </w:p>
    <w:p>
      <w:r>
        <w:t>---</w:t>
      </w:r>
    </w:p>
    <w:p>
      <w:pPr>
        <w:pStyle w:val="Heading3"/>
      </w:pPr>
      <w:r>
        <w:t>Carbon-Neutral California Would Save 14,000 Lives a Year. A carbon-neutral California is possible and it would save about 14,000 lives per year, as well as reduce acute respiratory symptoms in over 8 million adults, reduce asthma exacerbation in 1 million children</w:t>
      </w:r>
    </w:p>
    <w:p>
      <w:r>
        <w:t>Score: 3004</w:t>
      </w:r>
    </w:p>
    <w:p>
      <w:r>
        <w:t>Comments: 168</w:t>
      </w:r>
    </w:p>
    <w:p>
      <w:r>
        <w:t>URL: https://www.nbclosangeles.com/news/local/ucla-study-carbon-neutral-california-would-save-14000-lives-a-year/2357598/</w:t>
      </w:r>
    </w:p>
    <w:p>
      <w:r>
        <w:t>---</w:t>
      </w:r>
    </w:p>
    <w:p>
      <w:pPr>
        <w:pStyle w:val="Heading3"/>
      </w:pPr>
      <w:r>
        <w:t>Solar energy can become biofuel without solar cells, reports scientists, who have successfully produced microorganisms that can efficiently produce the alcohol butanol using carbon dioxide and solar energy, without needing to use solar cells, to replace fossil fuels with a carbon-neutral product.</w:t>
      </w:r>
    </w:p>
    <w:p>
      <w:r>
        <w:t>Score: 25200</w:t>
      </w:r>
    </w:p>
    <w:p>
      <w:r>
        <w:t>Comments: 724</w:t>
      </w:r>
    </w:p>
    <w:p>
      <w:r>
        <w:t>URL: http://www.uu.se/en/news-media/news/article/?id=12902&amp;area=2,5,10,16,34,38&amp;typ=artikel&amp;lang=en</w:t>
      </w:r>
    </w:p>
    <w:p>
      <w:r>
        <w:t>---</w:t>
      </w:r>
    </w:p>
    <w:p>
      <w:pPr>
        <w:pStyle w:val="Heading3"/>
      </w:pPr>
      <w:r>
        <w:t>Chinese scientists complete starch synthesis from CO2, revolutionary for agricultural production and promoting carbon neutrality</w:t>
      </w:r>
    </w:p>
    <w:p>
      <w:r>
        <w:t>Score: 532</w:t>
      </w:r>
    </w:p>
    <w:p>
      <w:r>
        <w:t>Comments: 45</w:t>
      </w:r>
    </w:p>
    <w:p>
      <w:r>
        <w:t>URL: https://www.globaltimes.cn/page/202109/1235013.shtml</w:t>
      </w:r>
    </w:p>
    <w:p>
      <w:r>
        <w:t>---</w:t>
      </w:r>
    </w:p>
    <w:p>
      <w:pPr>
        <w:pStyle w:val="Heading3"/>
      </w:pPr>
      <w:r>
        <w:t>Carbon-neutral fuel made from sunlight and air</w:t>
      </w:r>
    </w:p>
    <w:p>
      <w:r>
        <w:t>Score: 53</w:t>
      </w:r>
    </w:p>
    <w:p>
      <w:r>
        <w:t>Comments: 4</w:t>
      </w:r>
    </w:p>
    <w:p>
      <w:r>
        <w:t>URL: https://ethz.ch/en/news-and-events/eth-news/news/2019/06/pr-solar-mini-refinery.html</w:t>
      </w:r>
    </w:p>
    <w:p>
      <w:r>
        <w:t>---</w:t>
      </w:r>
    </w:p>
    <w:p>
      <w:pPr>
        <w:pStyle w:val="Heading3"/>
      </w:pPr>
      <w:r>
        <w:t>Chemical engineers create self-healing, carbon-neutral material. The polymer continuously converts CO2 from the air into a carbon-based material that reinforces itself. It could someday be used as construction or repair material or for protective coatings.</w:t>
      </w:r>
    </w:p>
    <w:p>
      <w:r>
        <w:t>Score: 482</w:t>
      </w:r>
    </w:p>
    <w:p>
      <w:r>
        <w:t>Comments: 35</w:t>
      </w:r>
    </w:p>
    <w:p>
      <w:r>
        <w:t>URL: http://news.mit.edu/2018/self-healing-material-carbon-air-1011</w:t>
      </w:r>
    </w:p>
    <w:p>
      <w:r>
        <w:t>---</w:t>
      </w:r>
    </w:p>
    <w:p>
      <w:pPr>
        <w:pStyle w:val="Heading3"/>
      </w:pPr>
      <w:r>
        <w:t>A Pathway to Carbon Neutral Agriculture in Denmark</w:t>
      </w:r>
    </w:p>
    <w:p>
      <w:r>
        <w:t>Score: 12</w:t>
      </w:r>
    </w:p>
    <w:p>
      <w:r>
        <w:t>Comments: 2</w:t>
      </w:r>
    </w:p>
    <w:p>
      <w:r>
        <w:t>URL: https://www.wri.org/research/pathway-carbon-neutral-agriculture-denmark</w:t>
      </w:r>
    </w:p>
    <w:p>
      <w:r>
        <w:t>---</w:t>
      </w:r>
    </w:p>
    <w:p>
      <w:pPr>
        <w:pStyle w:val="Heading3"/>
      </w:pPr>
      <w:r>
        <w:t>WTF? A Carbon Neutral Olympic Torch?!!!</w:t>
      </w:r>
    </w:p>
    <w:p>
      <w:r>
        <w:t>Score: 42</w:t>
      </w:r>
    </w:p>
    <w:p>
      <w:r>
        <w:t>Comments: 31</w:t>
      </w:r>
    </w:p>
    <w:p>
      <w:r>
        <w:t>URL: http://www.environmentalgraffiti.com/?p=379</w:t>
      </w:r>
    </w:p>
    <w:p>
      <w:r>
        <w:t>---</w:t>
      </w:r>
    </w:p>
    <w:p>
      <w:pPr>
        <w:pStyle w:val="Heading3"/>
      </w:pPr>
      <w:r>
        <w:t>Biobattery for hydrogen storage. A team of microbiologists has succeeded in using bacteria for the controlled storage and release of hydrogen. This is an important step in the search for carbon-neutral energy sources in the interest of climate protection.</w:t>
      </w:r>
    </w:p>
    <w:p>
      <w:r>
        <w:t>Score: 323</w:t>
      </w:r>
    </w:p>
    <w:p>
      <w:r>
        <w:t>Comments: 32</w:t>
      </w:r>
    </w:p>
    <w:p>
      <w:r>
        <w:t>URL: https://aktuelles.uni-frankfurt.de/englisch/researchers-from-goethe-university-frankfurt-develop-new-biobattery-for-hydrogen-storage/</w:t>
      </w:r>
    </w:p>
    <w:p>
      <w:r>
        <w:t>---</w:t>
      </w:r>
    </w:p>
    <w:p>
      <w:pPr>
        <w:pStyle w:val="Heading2"/>
      </w:pPr>
      <w:r>
        <w:t>Keyword: electric vehicle</w:t>
      </w:r>
    </w:p>
    <w:p>
      <w:pPr>
        <w:pStyle w:val="Heading3"/>
      </w:pPr>
      <w:r>
        <w:t>Electric car supply chain carbon emissions lower than ICE vehicles. The total indirect emissions from electric vehicles pale in comparison to the indirect emissions from fossil fuel-powered vehicles</w:t>
      </w:r>
    </w:p>
    <w:p>
      <w:r>
        <w:t>Score: 4902</w:t>
      </w:r>
    </w:p>
    <w:p>
      <w:r>
        <w:t>Comments: 578</w:t>
      </w:r>
    </w:p>
    <w:p>
      <w:r>
        <w:t>URL: https://eandt.theiet.org/content/articles/2021/12/electric-car-supply-chain-carbon-emissions-lower-than-ice-vehicles-study-finds/</w:t>
      </w:r>
    </w:p>
    <w:p>
      <w:r>
        <w:t>---</w:t>
      </w:r>
    </w:p>
    <w:p>
      <w:pPr>
        <w:pStyle w:val="Heading3"/>
      </w:pPr>
      <w:r>
        <w:t>More than 90% of vehicle-owning households in the United States would see a reduction in the percentage of income spent on transportation energy—the gasoline or electricity that powers their cars, SUVs and pickups—if they switched to electric vehicles.</w:t>
      </w:r>
    </w:p>
    <w:p>
      <w:r>
        <w:t>Score: 25693</w:t>
      </w:r>
    </w:p>
    <w:p>
      <w:r>
        <w:t>Comments: 5090</w:t>
      </w:r>
    </w:p>
    <w:p>
      <w:r>
        <w:t>URL: https://news.umich.edu/ev-transition-will-benefit-most-us-vehicle-owners-but-lowest-income-americans-could-get-left-behind/</w:t>
      </w:r>
    </w:p>
    <w:p>
      <w:r>
        <w:t>---</w:t>
      </w:r>
    </w:p>
    <w:p>
      <w:pPr>
        <w:pStyle w:val="Heading3"/>
      </w:pPr>
      <w:r>
        <w:t>Electric vehicle adoption improves air quality and climate outlook, suggests a new study that compared electric vehicles to internal combustion engines. Even when their electricity is generated from combustion sources, electric vehicles have a net positive impact on air quality and climate change.</w:t>
      </w:r>
    </w:p>
    <w:p>
      <w:r>
        <w:t>Score: 2178</w:t>
      </w:r>
    </w:p>
    <w:p>
      <w:r>
        <w:t>Comments: 191</w:t>
      </w:r>
    </w:p>
    <w:p>
      <w:r>
        <w:t>URL: https://news.northwestern.edu/stories/2019/04/electric-vehicle-adoption-improves-air-quality-and-climate-outlook/</w:t>
      </w:r>
    </w:p>
    <w:p>
      <w:r>
        <w:t>---</w:t>
      </w:r>
    </w:p>
    <w:p>
      <w:pPr>
        <w:pStyle w:val="Heading3"/>
      </w:pPr>
      <w:r>
        <w:t>Electric vehicles pass the remote road test. A new study found the vast majority of residents, or 93 per cent, could travel to essential services with even the lower-range of electric vehicles currently available on the Australian market, without needing to recharge en route.</w:t>
      </w:r>
    </w:p>
    <w:p>
      <w:r>
        <w:t>Score: 3906</w:t>
      </w:r>
    </w:p>
    <w:p>
      <w:r>
        <w:t>Comments: 333</w:t>
      </w:r>
    </w:p>
    <w:p>
      <w:r>
        <w:t>URL: https://www.anu.edu.au/news/all-news/electric-vehicles-pass-the-remote-road-test</w:t>
      </w:r>
    </w:p>
    <w:p>
      <w:r>
        <w:t>---</w:t>
      </w:r>
    </w:p>
    <w:p>
      <w:pPr>
        <w:pStyle w:val="Heading3"/>
      </w:pPr>
      <w:r>
        <w:t xml:space="preserve">Electric cars more likely to hit pedestrians than petrol vehicles, study finds - Electric and hybrid vehicles are quieter than cars with combustion engines, making them harder to hear, especially in urban areas. </w:t>
      </w:r>
    </w:p>
    <w:p>
      <w:r>
        <w:t>Score: 952</w:t>
      </w:r>
    </w:p>
    <w:p>
      <w:r>
        <w:t>Comments: 339</w:t>
      </w:r>
    </w:p>
    <w:p>
      <w:r>
        <w:t>URL: https://www.theguardian.com/world/article/2024/may/21/electric-cars-more-likely-to-hit-pedestrians-than-petrol-vehicles-study-finds</w:t>
      </w:r>
    </w:p>
    <w:p>
      <w:r>
        <w:t>---</w:t>
      </w:r>
    </w:p>
    <w:p>
      <w:pPr>
        <w:pStyle w:val="Heading3"/>
      </w:pPr>
      <w:r>
        <w:t>Scientists have developed a solid-state battery material that doesn't diminish after repeated charge cycles, a potential alternative to lithium-ion batteries for electric vehicles</w:t>
      </w:r>
    </w:p>
    <w:p>
      <w:r>
        <w:t>Score: 7663</w:t>
      </w:r>
    </w:p>
    <w:p>
      <w:r>
        <w:t>Comments: 257</w:t>
      </w:r>
    </w:p>
    <w:p>
      <w:r>
        <w:t>URL: https://newsroom.unsw.edu.au/news/science-tech/scientists-develop-long-life-electrode-material-solid-state-batteries-ideal-evs?utm_source=reddit&amp;utm_medium=social</w:t>
      </w:r>
    </w:p>
    <w:p>
      <w:r>
        <w:t>---</w:t>
      </w:r>
    </w:p>
    <w:p>
      <w:pPr>
        <w:pStyle w:val="Heading3"/>
      </w:pPr>
      <w:r>
        <w:t>Analysis challenges U.S. Postal Service electric vehicle environmental study. An all-electric fleet would reduce lifetime greenhouse gas emissions by 14.7 to 21.4 million metric tons of carbon dioxide equivalents when compared to the ICEV scenario. The USPS estimate was 10.3 million metric tons.</w:t>
      </w:r>
    </w:p>
    <w:p>
      <w:r>
        <w:t>Score: 14714</w:t>
      </w:r>
    </w:p>
    <w:p>
      <w:r>
        <w:t>Comments: 594</w:t>
      </w:r>
    </w:p>
    <w:p>
      <w:r>
        <w:t>URL: https://news.umich.edu/u-m-analysis-challenges-u-s-postal-service-electric-vehicle-environmental-study/</w:t>
      </w:r>
    </w:p>
    <w:p>
      <w:r>
        <w:t>---</w:t>
      </w:r>
    </w:p>
    <w:p>
      <w:pPr>
        <w:pStyle w:val="Heading3"/>
      </w:pPr>
      <w:r>
        <w:t>A new lithium ion battery design for electric vehicles permits charging to 80% capacity in just ten minutes, adding 200 miles of range. Crucially, the batteries lasted for 2,500 charge cycles, equivalent to a 500,000-mile lifespan.</w:t>
      </w:r>
    </w:p>
    <w:p>
      <w:r>
        <w:t>Score: 55514</w:t>
      </w:r>
    </w:p>
    <w:p>
      <w:r>
        <w:t>Comments: 1999</w:t>
      </w:r>
    </w:p>
    <w:p>
      <w:r>
        <w:t>URL: https://www.realclearscience.com/quick_and_clear_science/2019/10/30/new_lithium_ion_battery_design_could_allow_electric_vehicles_to_be_charged_in_ten_minutes.html</w:t>
      </w:r>
    </w:p>
    <w:p>
      <w:r>
        <w:t>---</w:t>
      </w:r>
    </w:p>
    <w:p>
      <w:pPr>
        <w:pStyle w:val="Heading3"/>
      </w:pPr>
      <w:r>
        <w:t>Electric vehicles produce less carbon dioxide than petrol cars across the vast majority of the globe – contrary to the claims of some detractors, who have alleged that the CO2 emitted in the production of electricity and their manufacture outweighs the benefits.</w:t>
      </w:r>
    </w:p>
    <w:p>
      <w:r>
        <w:t>Score: 4332</w:t>
      </w:r>
    </w:p>
    <w:p>
      <w:r>
        <w:t>Comments: 299</w:t>
      </w:r>
    </w:p>
    <w:p>
      <w:r>
        <w:t>URL: https://www.theguardian.com/environment/2020/mar/23/electric-cars-produce-less-co2-than-petrol-vehicles-study-confirms</w:t>
      </w:r>
    </w:p>
    <w:p>
      <w:r>
        <w:t>---</w:t>
      </w:r>
    </w:p>
    <w:p>
      <w:pPr>
        <w:pStyle w:val="Heading3"/>
      </w:pPr>
      <w:r>
        <w:t>Graphene coating reduces electric vehicle battery temperatures by up to 25.6%</w:t>
      </w:r>
    </w:p>
    <w:p>
      <w:r>
        <w:t>Score: 435</w:t>
      </w:r>
    </w:p>
    <w:p>
      <w:r>
        <w:t>Comments: 15</w:t>
      </w:r>
    </w:p>
    <w:p>
      <w:r>
        <w:t>URL: https://www.sciencedirect.com/science/article/pii/S2589965123000739?via%3Dihub</w:t>
      </w:r>
    </w:p>
    <w:p>
      <w:r>
        <w:t>---</w:t>
      </w:r>
    </w:p>
    <w:p>
      <w:pPr>
        <w:pStyle w:val="Heading2"/>
      </w:pPr>
      <w:r>
        <w:t>Keyword: EV</w:t>
      </w:r>
    </w:p>
    <w:p>
      <w:pPr>
        <w:pStyle w:val="Heading3"/>
      </w:pPr>
      <w:r>
        <w:t>EVs are lowering Bay Area's carbon footprint</w:t>
      </w:r>
    </w:p>
    <w:p>
      <w:r>
        <w:t>Score: 677</w:t>
      </w:r>
    </w:p>
    <w:p>
      <w:r>
        <w:t>Comments: 158</w:t>
      </w:r>
    </w:p>
    <w:p>
      <w:r>
        <w:t>URL: https://news.berkeley.edu/2024/04/04/evs-are-lowering-bay-area-s-carbon-footprint</w:t>
      </w:r>
    </w:p>
    <w:p>
      <w:r>
        <w:t>---</w:t>
      </w:r>
    </w:p>
    <w:p>
      <w:pPr>
        <w:pStyle w:val="Heading3"/>
      </w:pPr>
      <w:r>
        <w:t>EV drivers need to transition from the “monitor fuel gauge model” (driver refuels when fuel is running out) which represents how most people refuel a petrol or diesel car, to the “event-triggered model” (driver plugs in as soon as arriving home or work) which is optimum for EV use, finds new study.</w:t>
      </w:r>
    </w:p>
    <w:p>
      <w:r>
        <w:t>Score: 1428</w:t>
      </w:r>
    </w:p>
    <w:p>
      <w:r>
        <w:t>Comments: 175</w:t>
      </w:r>
    </w:p>
    <w:p>
      <w:r>
        <w:t>URL: https://news.cision.com/chalmers/r/how-electric-vehicle-drivers-can-escape-range-anxiety,c3966031</w:t>
      </w:r>
    </w:p>
    <w:p>
      <w:r>
        <w:t>---</w:t>
      </w:r>
    </w:p>
    <w:p>
      <w:pPr>
        <w:pStyle w:val="Heading3"/>
      </w:pPr>
      <w:r>
        <w:t>As we age, our muscles waste away, leading to loss of independence. Scientists discover how EVs from young blood in mice could be used to regenerate muscle, and perhaps even reverse aging</w:t>
      </w:r>
    </w:p>
    <w:p>
      <w:r>
        <w:t>Score: 1039</w:t>
      </w:r>
    </w:p>
    <w:p>
      <w:r>
        <w:t>Comments: 120</w:t>
      </w:r>
    </w:p>
    <w:p>
      <w:r>
        <w:t>URL: https://www.genengnews.com/topics/translational-medicine/muscle-rejuvenating-factor-uncovered-in-circulating-extracellular-vesicles/</w:t>
      </w:r>
    </w:p>
    <w:p>
      <w:r>
        <w:t>---</w:t>
      </w:r>
    </w:p>
    <w:p>
      <w:pPr>
        <w:pStyle w:val="Heading3"/>
      </w:pPr>
      <w:r>
        <w:t>A breakthrough in electric vehicle battery design has enabled a 10-minute charge time for a typical EV battery. The record-breaking combination of a shorter charge time and more energy acquired for longer travel range was announced today</w:t>
      </w:r>
    </w:p>
    <w:p>
      <w:r>
        <w:t>Score: 1100</w:t>
      </w:r>
    </w:p>
    <w:p>
      <w:r>
        <w:t>Comments: 133</w:t>
      </w:r>
    </w:p>
    <w:p>
      <w:r>
        <w:t>URL: https://www.psu.edu/news/research/story/battery-tech-breakthrough-paves-way-mass-adoption-affordable-electric-car/</w:t>
      </w:r>
    </w:p>
    <w:p>
      <w:r>
        <w:t>---</w:t>
      </w:r>
    </w:p>
    <w:p>
      <w:pPr>
        <w:pStyle w:val="Heading3"/>
      </w:pPr>
      <w:r>
        <w:t>Large open car parks in urban areas present a substantial opportunity for solar PV with EV charging.</w:t>
      </w:r>
    </w:p>
    <w:p>
      <w:r>
        <w:t>Score: 280</w:t>
      </w:r>
    </w:p>
    <w:p>
      <w:r>
        <w:t>Comments: 25</w:t>
      </w:r>
    </w:p>
    <w:p>
      <w:r>
        <w:t>URL: https://www.nature.com/articles/s41598-023-29223-6</w:t>
      </w:r>
    </w:p>
    <w:p>
      <w:r>
        <w:t>---</w:t>
      </w:r>
    </w:p>
    <w:p>
      <w:pPr>
        <w:pStyle w:val="Heading3"/>
      </w:pPr>
      <w:r>
        <w:t>Scientists have developed a CRISPR-Cas13 gene editing therapy against the RNA virus that causes hand, foot, and mouth disease, eliminating the virus in mouse models. The EV-A71 virus in severe cases can lead to nervous system disease and death.</w:t>
      </w:r>
    </w:p>
    <w:p>
      <w:r>
        <w:t>Score: 1433</w:t>
      </w:r>
    </w:p>
    <w:p>
      <w:r>
        <w:t>Comments: 40</w:t>
      </w:r>
    </w:p>
    <w:p>
      <w:r>
        <w:t>URL: https://www.thelancet.com/journals/ebiom/article/PIIS2352-3964(23)00247-5/fulltext</w:t>
      </w:r>
    </w:p>
    <w:p>
      <w:r>
        <w:t>---</w:t>
      </w:r>
    </w:p>
    <w:p>
      <w:pPr>
        <w:pStyle w:val="Heading3"/>
      </w:pPr>
      <w:r>
        <w:t>Researchers develop Fc-binding extracellular vesicles (EVs) that can be decorated with different antibodies to target tumor cells as a cancer therapy</w:t>
      </w:r>
    </w:p>
    <w:p>
      <w:r>
        <w:t>Score: 36</w:t>
      </w:r>
    </w:p>
    <w:p>
      <w:r>
        <w:t>Comments: 1</w:t>
      </w:r>
    </w:p>
    <w:p>
      <w:r>
        <w:t>URL: https://www.nature.com/articles/s41551-024-01214-6</w:t>
      </w:r>
    </w:p>
    <w:p>
      <w:r>
        <w:t>---</w:t>
      </w:r>
    </w:p>
    <w:p>
      <w:pPr>
        <w:pStyle w:val="Heading3"/>
      </w:pPr>
      <w:r>
        <w:t>Climate change impact of cobalt production (important metal in EV batteries) could be reduced substantially in the future, making EV production cleaner.</w:t>
      </w:r>
    </w:p>
    <w:p>
      <w:r>
        <w:t>Score: 24</w:t>
      </w:r>
    </w:p>
    <w:p>
      <w:r>
        <w:t>Comments: 10</w:t>
      </w:r>
    </w:p>
    <w:p>
      <w:r>
        <w:t>URL: https://onlinelibrary.wiley.com/doi/10.1111/jiec.13258</w:t>
      </w:r>
    </w:p>
    <w:p>
      <w:r>
        <w:t>---</w:t>
      </w:r>
    </w:p>
    <w:p>
      <w:pPr>
        <w:pStyle w:val="Heading3"/>
      </w:pPr>
      <w:r>
        <w:t>Decreasing vehicle emissions since 2008 have reduced by thousands the number of deaths attributable to air pollution, yielding billions of dollars in benefits to society. Study findings strengthen the case for policies at the municipal level that encourage EVs while discouraging gasoline vehicles.</w:t>
      </w:r>
    </w:p>
    <w:p>
      <w:r>
        <w:t>Score: 1236</w:t>
      </w:r>
    </w:p>
    <w:p>
      <w:r>
        <w:t>Comments: 75</w:t>
      </w:r>
    </w:p>
    <w:p>
      <w:r>
        <w:t>URL: https://www.hsph.harvard.edu/news/press-releases/decreased-vehicle-emissions-linked-with-significant-drop-in-deaths-attributable-to-air-pollution/</w:t>
      </w:r>
    </w:p>
    <w:p>
      <w:r>
        <w:t>---</w:t>
      </w:r>
    </w:p>
    <w:p>
      <w:pPr>
        <w:pStyle w:val="Heading3"/>
      </w:pPr>
      <w:r>
        <w:t>Charging an EV is generally cheaper in Europe compared to fueling a petrol (gas) car. Based on 2019 data, an EV cost about 72-78% less to charge at home with a 110-volt outlet, 51-56% less to charge at home with a 240-volt outlet, and 9-13% less to charge at a DC fast-charger.</w:t>
      </w:r>
    </w:p>
    <w:p>
      <w:r>
        <w:t>Score: 70</w:t>
      </w:r>
    </w:p>
    <w:p>
      <w:r>
        <w:t>Comments: 49</w:t>
      </w:r>
    </w:p>
    <w:p>
      <w:r>
        <w:t>URL: https://www.realclearscience.com/articles/2022/09/22/how_expensive_is_it_to_charge_an_ev_in_europe_and_is_it_really_cheaper_than_gas_854618.html</w:t>
      </w:r>
    </w:p>
    <w:p>
      <w:r>
        <w:t>---</w:t>
      </w:r>
    </w:p>
    <w:p>
      <w:pPr>
        <w:pStyle w:val="Heading2"/>
      </w:pPr>
      <w:r>
        <w:t>Keyword: hybrid</w:t>
      </w:r>
    </w:p>
    <w:p>
      <w:pPr>
        <w:pStyle w:val="Heading3"/>
      </w:pPr>
      <w:r>
        <w:t>First known dog-fox hybrid discovered in Brazil</w:t>
      </w:r>
    </w:p>
    <w:p>
      <w:r>
        <w:t>Score: 3915</w:t>
      </w:r>
    </w:p>
    <w:p>
      <w:r>
        <w:t>Comments: 227</w:t>
      </w:r>
    </w:p>
    <w:p>
      <w:r>
        <w:t>URL: https://www.newsweek.com/shelter-rescues-injured-animal-worlds-first-dog-fox-dogxim-1827353</w:t>
      </w:r>
    </w:p>
    <w:p>
      <w:r>
        <w:t>---</w:t>
      </w:r>
    </w:p>
    <w:p>
      <w:pPr>
        <w:pStyle w:val="Heading3"/>
      </w:pPr>
      <w:r>
        <w:t>Neanderthal sex caused hybrid children to inherit life-saving genetic adaptations against RNA viruses</w:t>
      </w:r>
    </w:p>
    <w:p>
      <w:r>
        <w:t>Score: 23736</w:t>
      </w:r>
    </w:p>
    <w:p>
      <w:r>
        <w:t>Comments: 1102</w:t>
      </w:r>
    </w:p>
    <w:p>
      <w:r>
        <w:t>URL: https://www.inverse.com/article/49573-human-neanderthal-sex-virus-protection</w:t>
      </w:r>
    </w:p>
    <w:p>
      <w:r>
        <w:t>---</w:t>
      </w:r>
    </w:p>
    <w:p>
      <w:pPr>
        <w:pStyle w:val="Heading3"/>
      </w:pPr>
      <w:r>
        <w:t>A new breed of rice that is a hybrid of an annual Asian rice and a perennial African rice could be a more sustainable option. The hybrid rice was able to produce grain for 8 consecutive harvests over four years at a yield comparable to the standard annual Asian rice, with much lower costs &amp; labour.</w:t>
      </w:r>
    </w:p>
    <w:p>
      <w:r>
        <w:t>Score: 34205</w:t>
      </w:r>
    </w:p>
    <w:p>
      <w:r>
        <w:t>Comments: 637</w:t>
      </w:r>
    </w:p>
    <w:p>
      <w:r>
        <w:t>URL: https://www.scimex.org/newsfeed/hybrid-rice-could-put-the-carbon-in-our-carbs</w:t>
      </w:r>
    </w:p>
    <w:p>
      <w:r>
        <w:t>---</w:t>
      </w:r>
    </w:p>
    <w:p>
      <w:pPr>
        <w:pStyle w:val="Heading3"/>
      </w:pPr>
      <w:r>
        <w:t>Scientists create hybrid flu that can go airborne</w:t>
      </w:r>
    </w:p>
    <w:p>
      <w:r>
        <w:t>Score: 1910</w:t>
      </w:r>
    </w:p>
    <w:p>
      <w:r>
        <w:t>Comments: 822</w:t>
      </w:r>
    </w:p>
    <w:p>
      <w:r>
        <w:t>URL: http://www.nature.com/news/scientists-create-hybrid-flu-that-can-go-airborne-1.12925</w:t>
      </w:r>
    </w:p>
    <w:p>
      <w:r>
        <w:t>---</w:t>
      </w:r>
    </w:p>
    <w:p>
      <w:pPr>
        <w:pStyle w:val="Heading3"/>
      </w:pPr>
      <w:r>
        <w:t>Genetic testing has confirmed that a whale killed in the 1980s was a hybrid of a beluga and a narwhal</w:t>
      </w:r>
    </w:p>
    <w:p>
      <w:r>
        <w:t>Score: 18638</w:t>
      </w:r>
    </w:p>
    <w:p>
      <w:r>
        <w:t>Comments: 559</w:t>
      </w:r>
    </w:p>
    <w:p>
      <w:r>
        <w:t>URL: https://www.theatlantic.com/science/archive/2019/06/narluga-very-strange-hybrid-whale/592057/</w:t>
      </w:r>
    </w:p>
    <w:p>
      <w:r>
        <w:t>---</w:t>
      </w:r>
    </w:p>
    <w:p>
      <w:pPr>
        <w:pStyle w:val="Heading3"/>
      </w:pPr>
      <w:r>
        <w:t>First Hybrid Shark Found</w:t>
      </w:r>
    </w:p>
    <w:p>
      <w:r>
        <w:t>Score: 856</w:t>
      </w:r>
    </w:p>
    <w:p>
      <w:r>
        <w:t>Comments: 240</w:t>
      </w:r>
    </w:p>
    <w:p>
      <w:r>
        <w:t>URL: http://news.discovery.com/animals/hybrid-shark-australia-climate-change-120103.html</w:t>
      </w:r>
    </w:p>
    <w:p>
      <w:r>
        <w:t>---</w:t>
      </w:r>
    </w:p>
    <w:p>
      <w:pPr>
        <w:pStyle w:val="Heading3"/>
      </w:pPr>
      <w:r>
        <w:t>Scientists create hybrid supercapacitors that store large amounts of energy, recharge quickly and last for more than 10,000 recharge cycles.</w:t>
      </w:r>
    </w:p>
    <w:p>
      <w:r>
        <w:t>Score: 10414</w:t>
      </w:r>
    </w:p>
    <w:p>
      <w:r>
        <w:t>Comments: 805</w:t>
      </w:r>
    </w:p>
    <w:p>
      <w:r>
        <w:t>URL: http://www.pnas.org/content/early/2015/03/20/1420398112.abstract?sid=f7963fd2-2fea-418e-9ecb-b506aaa2b524</w:t>
      </w:r>
    </w:p>
    <w:p>
      <w:r>
        <w:t>---</w:t>
      </w:r>
    </w:p>
    <w:p>
      <w:pPr>
        <w:pStyle w:val="Heading3"/>
      </w:pPr>
      <w:r>
        <w:t>Mouse-rat hybrid has neurons of both species in its brain: Researchers in the US are the first to successfully create hybrid brains of 2 different species. The team has created mice that can sense odours with their rat neurons, which successfully integrated into part of the olfactory system.</w:t>
      </w:r>
    </w:p>
    <w:p>
      <w:r>
        <w:t>Score: 1009</w:t>
      </w:r>
    </w:p>
    <w:p>
      <w:r>
        <w:t>Comments: 73</w:t>
      </w:r>
    </w:p>
    <w:p>
      <w:r>
        <w:t>URL: https://cosmosmagazine.com/science/biology/mouse-rat-hybrid-has-neurons-of-both-species-in-its-brain/</w:t>
      </w:r>
    </w:p>
    <w:p>
      <w:r>
        <w:t>---</w:t>
      </w:r>
    </w:p>
    <w:p>
      <w:pPr>
        <w:pStyle w:val="Heading3"/>
      </w:pPr>
      <w:r>
        <w:t>New DNA testing technology shows majority of Australian dingoes are pure dingoes, not hybrids, challenging the view that dingoes are in decline due to crossbreeding with domestic dogs</w:t>
      </w:r>
    </w:p>
    <w:p>
      <w:r>
        <w:t>Score: 10440</w:t>
      </w:r>
    </w:p>
    <w:p>
      <w:r>
        <w:t>Comments: 167</w:t>
      </w:r>
    </w:p>
    <w:p>
      <w:r>
        <w:t>URL: https://newsroom.unsw.edu.au/news/science-tech/new-dna-testing-technology-shows-majority-wild-dingoes-are-pure-not-hybrids?utm_source=reddit&amp;utm_medium=social</w:t>
      </w:r>
    </w:p>
    <w:p>
      <w:r>
        <w:t>---</w:t>
      </w:r>
    </w:p>
    <w:p>
      <w:pPr>
        <w:pStyle w:val="Heading3"/>
      </w:pPr>
      <w:r>
        <w:t>Scientists have created a new type of hybrid food - a "meaty" rice packed with beef muscle and fat cells grown in the lab, that they say could offer an affordable and eco-friendly source of protein</w:t>
      </w:r>
    </w:p>
    <w:p>
      <w:r>
        <w:t>Score: 4201</w:t>
      </w:r>
    </w:p>
    <w:p>
      <w:r>
        <w:t>Comments: 510</w:t>
      </w:r>
    </w:p>
    <w:p>
      <w:r>
        <w:t>URL: https://www.bbc.com/news/health-68293149</w:t>
      </w:r>
    </w:p>
    <w:p>
      <w:r>
        <w:t>---</w:t>
      </w:r>
    </w:p>
    <w:p>
      <w:pPr>
        <w:pStyle w:val="Heading2"/>
      </w:pPr>
      <w:r>
        <w:t>Keyword: renewable energy</w:t>
      </w:r>
    </w:p>
    <w:p>
      <w:pPr>
        <w:pStyle w:val="Heading3"/>
      </w:pPr>
      <w:r>
        <w:t>Stanford engineers develop a new method of keeping the lights on if the world turns to 100% clean, renewable energy - several solutions to making clean, renewable energy reliable enough to power at least 139 countries, published this week in journal Renewable Energy.</w:t>
      </w:r>
    </w:p>
    <w:p>
      <w:r>
        <w:t>Score: 23212</w:t>
      </w:r>
    </w:p>
    <w:p>
      <w:r>
        <w:t>Comments: 469</w:t>
      </w:r>
    </w:p>
    <w:p>
      <w:r>
        <w:t>URL: https://news.stanford.edu/2018/02/08/avoiding-blackouts-100-renewable-energy/</w:t>
      </w:r>
    </w:p>
    <w:p>
      <w:r>
        <w:t>---</w:t>
      </w:r>
    </w:p>
    <w:p>
      <w:pPr>
        <w:pStyle w:val="Heading3"/>
      </w:pPr>
      <w:r>
        <w:t>Switching from fossil fuels to renewable energy could save the world as much as $12 trillion by 2050</w:t>
      </w:r>
    </w:p>
    <w:p>
      <w:r>
        <w:t>Score: 22528</w:t>
      </w:r>
    </w:p>
    <w:p>
      <w:r>
        <w:t>Comments: 1051</w:t>
      </w:r>
    </w:p>
    <w:p>
      <w:r>
        <w:t>URL: https://www.bbc.com/news/science-environment-62892013</w:t>
      </w:r>
    </w:p>
    <w:p>
      <w:r>
        <w:t>---</w:t>
      </w:r>
    </w:p>
    <w:p>
      <w:pPr>
        <w:pStyle w:val="Heading3"/>
      </w:pPr>
      <w:r>
        <w:t>Engineers create an energy-storing supercapacitor from ancient materials. The technology could facilitate the use of renewable energy sources such as solar, wind, and tidal power by allowing energy networks to remain stable despite fluctuations in renewable energy supply.</w:t>
      </w:r>
    </w:p>
    <w:p>
      <w:r>
        <w:t>Score: 583</w:t>
      </w:r>
    </w:p>
    <w:p>
      <w:r>
        <w:t>Comments: 71</w:t>
      </w:r>
    </w:p>
    <w:p>
      <w:r>
        <w:t>URL: https://news.mit.edu/2023/mit-engineers-create-supercapacitor-ancient-materials-0731</w:t>
      </w:r>
    </w:p>
    <w:p>
      <w:r>
        <w:t>---</w:t>
      </w:r>
    </w:p>
    <w:p>
      <w:pPr>
        <w:pStyle w:val="Heading3"/>
      </w:pPr>
      <w:r>
        <w:t>Good news on the renewable energy front: 100% of U.S. power capacity added in November was from renewables, according to a new report from the Federal Energy Regulatory Commission.</w:t>
      </w:r>
    </w:p>
    <w:p>
      <w:r>
        <w:t>Score: 2760</w:t>
      </w:r>
    </w:p>
    <w:p>
      <w:r>
        <w:t>Comments: 508</w:t>
      </w:r>
    </w:p>
    <w:p>
      <w:r>
        <w:t>URL: http://e360.yale.edu/digest/renewable_energy_comprised_total_us_november_power_generation_gains/4032/</w:t>
      </w:r>
    </w:p>
    <w:p>
      <w:r>
        <w:t>---</w:t>
      </w:r>
    </w:p>
    <w:p>
      <w:pPr>
        <w:pStyle w:val="Heading3"/>
      </w:pPr>
      <w:r>
        <w:t>Replacing coal with gas or renewables saves billions of gallons of water, suggests a new study, which found that the water intensity of renewable energy sources like solar or wind energy, as measured by water use per kilowatt of electricity, is only 1% to 2% of coal or natural gas’s water intensity.</w:t>
      </w:r>
    </w:p>
    <w:p>
      <w:r>
        <w:t>Score: 21157</w:t>
      </w:r>
    </w:p>
    <w:p>
      <w:r>
        <w:t>Comments: 905</w:t>
      </w:r>
    </w:p>
    <w:p>
      <w:r>
        <w:t>URL: https://nicholas.duke.edu/news/replacing-coal-gas-or-renewables-saves-billions-gallons-water</w:t>
      </w:r>
    </w:p>
    <w:p>
      <w:r>
        <w:t>---</w:t>
      </w:r>
    </w:p>
    <w:p>
      <w:pPr>
        <w:pStyle w:val="Heading3"/>
      </w:pPr>
      <w:r>
        <w:t>Scientists have found that a worldwide Green New Deal would create nearly 30 million jobs. By 2050 the world will spend around $17 trillion per year on energy if we’re still relying on fossil fuels, and that number goes down to $6.8 trillion if we’re using renewable energy.</w:t>
      </w:r>
    </w:p>
    <w:p>
      <w:r>
        <w:t>Score: 52959</w:t>
      </w:r>
    </w:p>
    <w:p>
      <w:r>
        <w:t>Comments: 3023</w:t>
      </w:r>
    </w:p>
    <w:p>
      <w:r>
        <w:t>URL: https://www.inverse.com/article/62045-green-new-deal-jobs-economy-cost</w:t>
      </w:r>
    </w:p>
    <w:p>
      <w:r>
        <w:t>---</w:t>
      </w:r>
    </w:p>
    <w:p>
      <w:pPr>
        <w:pStyle w:val="Heading3"/>
      </w:pPr>
      <w:r>
        <w:t>Researchers reveal fossil fuel companies are failing to transition away from oil and gas and toward renewable sources, despite publicly deploying green rhetoric in favor of clean energy:</w:t>
      </w:r>
    </w:p>
    <w:p>
      <w:r>
        <w:t>Score: 37856</w:t>
      </w:r>
    </w:p>
    <w:p>
      <w:r>
        <w:t>Comments: 1347</w:t>
      </w:r>
    </w:p>
    <w:p>
      <w:r>
        <w:t>URL: https://www.inverse.com/science/fossil-fuel-companies-green-rhetoric-truth</w:t>
      </w:r>
    </w:p>
    <w:p>
      <w:r>
        <w:t>---</w:t>
      </w:r>
    </w:p>
    <w:p>
      <w:pPr>
        <w:pStyle w:val="Heading3"/>
      </w:pPr>
      <w:r>
        <w:t>The world has enough rare earth minerals and other critical raw materials to switch from fossil fuels to renewable energy to produce electricity. The increase in carbon pollution from more mining will be more than offset by a huge reduction in pollution from heavy carbon emitting fossil fuels</w:t>
      </w:r>
    </w:p>
    <w:p>
      <w:r>
        <w:t>Score: 24479</w:t>
      </w:r>
    </w:p>
    <w:p>
      <w:r>
        <w:t>Comments: 805</w:t>
      </w:r>
    </w:p>
    <w:p>
      <w:r>
        <w:t>URL: https://www.cell.com/joule/fulltext/S2542-4351(23)00001-6</w:t>
      </w:r>
    </w:p>
    <w:p>
      <w:r>
        <w:t>---</w:t>
      </w:r>
    </w:p>
    <w:p>
      <w:pPr>
        <w:pStyle w:val="Heading3"/>
      </w:pPr>
      <w:r>
        <w:t>Researchers report that replacing 50% of animal products with alternative proteins by 2050 could free up enough agricultural land to generate renewable energy equivalent in volume to today's coal-generated power while simultaneously removing substantial CO2 from the atmosphere.</w:t>
      </w:r>
    </w:p>
    <w:p>
      <w:r>
        <w:t>Score: 1093</w:t>
      </w:r>
    </w:p>
    <w:p>
      <w:r>
        <w:t>Comments: 293</w:t>
      </w:r>
    </w:p>
    <w:p>
      <w:r>
        <w:t>URL: https://www.cell.com/one-earth/fulltext/S2590-3322(23)00600-0</w:t>
      </w:r>
    </w:p>
    <w:p>
      <w:r>
        <w:t>---</w:t>
      </w:r>
    </w:p>
    <w:p>
      <w:pPr>
        <w:pStyle w:val="Heading3"/>
      </w:pPr>
      <w:r>
        <w:t>Climate researchers say the 2 degrees Celsius warming limit can be maintained if half of the world's energy comes from renewable sources by 2060</w:t>
      </w:r>
    </w:p>
    <w:p>
      <w:r>
        <w:t>Score: 22417</w:t>
      </w:r>
    </w:p>
    <w:p>
      <w:r>
        <w:t>Comments: 1748</w:t>
      </w:r>
    </w:p>
    <w:p>
      <w:r>
        <w:t>URL: https://www.umdrightnow.umd.edu/news/new-umd-model-analysis-shows-paris-climate-agreement-%E2%80%98beacon-hope%E2%80%99-limiting-climate-warming-its</w:t>
      </w:r>
    </w:p>
    <w:p>
      <w:r>
        <w:t>---</w:t>
      </w:r>
    </w:p>
    <w:p>
      <w:pPr>
        <w:pStyle w:val="Heading2"/>
      </w:pPr>
      <w:r>
        <w:t>Keyword: climate action</w:t>
      </w:r>
    </w:p>
    <w:p>
      <w:pPr>
        <w:pStyle w:val="Heading3"/>
      </w:pPr>
      <w:r>
        <w:t>Neoliberalism and climate change: How the free-market myth has prevented climate action</w:t>
      </w:r>
    </w:p>
    <w:p>
      <w:r>
        <w:t>Score: 3217</w:t>
      </w:r>
    </w:p>
    <w:p>
      <w:r>
        <w:t>Comments: 344</w:t>
      </w:r>
    </w:p>
    <w:p>
      <w:r>
        <w:t>URL: https://www.sciencedirect.com/science/article/abs/pii/S0921800922000155</w:t>
      </w:r>
    </w:p>
    <w:p>
      <w:r>
        <w:t>---</w:t>
      </w:r>
    </w:p>
    <w:p>
      <w:pPr>
        <w:pStyle w:val="Heading3"/>
      </w:pPr>
      <w:r>
        <w:t>Big Meat and Dairy Companies Have Spent Millions Lobbying Against Climate Action, a New Study Finds</w:t>
      </w:r>
    </w:p>
    <w:p>
      <w:r>
        <w:t>Score: 45851</w:t>
      </w:r>
    </w:p>
    <w:p>
      <w:r>
        <w:t>Comments: 2089</w:t>
      </w:r>
    </w:p>
    <w:p>
      <w:r>
        <w:t>URL: https://insideclimatenews.org/news/02042021/meat-dairy-lobby-climate-action/</w:t>
      </w:r>
    </w:p>
    <w:p>
      <w:r>
        <w:t>---</w:t>
      </w:r>
    </w:p>
    <w:p>
      <w:pPr>
        <w:pStyle w:val="Heading3"/>
      </w:pPr>
      <w:r>
        <w:t>Scientists calculate deadline for climate action and say the world is approaching a "point of no return" to limit global warming</w:t>
      </w:r>
    </w:p>
    <w:p>
      <w:r>
        <w:t>Score: 32520</w:t>
      </w:r>
    </w:p>
    <w:p>
      <w:r>
        <w:t>Comments: 3365</w:t>
      </w:r>
    </w:p>
    <w:p>
      <w:r>
        <w:t>URL: https://www.egu.eu/news/428/deadline-for-climate-action-act-strongly-before-2035-to-keep-warming-below-2c/</w:t>
      </w:r>
    </w:p>
    <w:p>
      <w:r>
        <w:t>---</w:t>
      </w:r>
    </w:p>
    <w:p>
      <w:pPr>
        <w:pStyle w:val="Heading3"/>
      </w:pPr>
      <w:r>
        <w:t>First-of-its-kind study quantifies the effects of political lobbying on likelihood of climate policy enactment, suggesting that lack of climate action may be due to political influences, with lobbying lowering the probability of enacting a bill, representing $60 billion in expected climate damages.</w:t>
      </w:r>
    </w:p>
    <w:p>
      <w:r>
        <w:t>Score: 55412</w:t>
      </w:r>
    </w:p>
    <w:p>
      <w:r>
        <w:t>Comments: 1575</w:t>
      </w:r>
    </w:p>
    <w:p>
      <w:r>
        <w:t>URL: https://www.news.ucsb.edu/2019/019485/climate-undermined-lobbying</w:t>
      </w:r>
    </w:p>
    <w:p>
      <w:r>
        <w:t>---</w:t>
      </w:r>
    </w:p>
    <w:p>
      <w:pPr>
        <w:pStyle w:val="Heading3"/>
      </w:pPr>
      <w:r>
        <w:t>The perception that climate action is important to friends and family is a much stronger predictor of support for climate policy for Republicans than for Democrats.</w:t>
      </w:r>
    </w:p>
    <w:p>
      <w:r>
        <w:t>Score: 2376</w:t>
      </w:r>
    </w:p>
    <w:p>
      <w:r>
        <w:t>Comments: 194</w:t>
      </w:r>
    </w:p>
    <w:p>
      <w:r>
        <w:t>URL: https://climatecommunication.yale.edu/publications/what-predicts-public-support-for-climate-policy/</w:t>
      </w:r>
    </w:p>
    <w:p>
      <w:r>
        <w:t>---</w:t>
      </w:r>
    </w:p>
    <w:p>
      <w:pPr>
        <w:pStyle w:val="Heading3"/>
      </w:pPr>
      <w:r>
        <w:t>Fossil fuel industry spent nearly $2 billion to kill U.S. climate action, new study finds.</w:t>
      </w:r>
    </w:p>
    <w:p>
      <w:r>
        <w:t>Score: 2776</w:t>
      </w:r>
    </w:p>
    <w:p>
      <w:r>
        <w:t>Comments: 133</w:t>
      </w:r>
    </w:p>
    <w:p>
      <w:r>
        <w:t>URL: http://drexel.edu/now/archive/2018/July/Report-Fossil-Fuel-Industries-Spent-Billions-on-Climate-Lobby/</w:t>
      </w:r>
    </w:p>
    <w:p>
      <w:r>
        <w:t>---</w:t>
      </w:r>
    </w:p>
    <w:p>
      <w:pPr>
        <w:pStyle w:val="Heading3"/>
      </w:pPr>
      <w:r>
        <w:t>Survey of 130,000 individuals from 125 countries reveals that pluralistic ignorance is preventing strong climate action, despite majority being open to give 1% of their income for climate action and endorse climate policies. Strong political and communicative efforts can correct such misperceptions.</w:t>
      </w:r>
    </w:p>
    <w:p>
      <w:r>
        <w:t>Score: 322</w:t>
      </w:r>
    </w:p>
    <w:p>
      <w:r>
        <w:t>Comments: 24</w:t>
      </w:r>
    </w:p>
    <w:p>
      <w:r>
        <w:t>URL: https://www.nature.com/articles/s41558-024-01925-3</w:t>
      </w:r>
    </w:p>
    <w:p>
      <w:r>
        <w:t>---</w:t>
      </w:r>
    </w:p>
    <w:p>
      <w:pPr>
        <w:pStyle w:val="Heading3"/>
      </w:pPr>
      <w:r>
        <w:t>Belief in biblical end-times stifling climate change action in U.S.: study</w:t>
      </w:r>
    </w:p>
    <w:p>
      <w:r>
        <w:t>Score: 1893</w:t>
      </w:r>
    </w:p>
    <w:p>
      <w:r>
        <w:t>Comments: 2232</w:t>
      </w:r>
    </w:p>
    <w:p>
      <w:r>
        <w:t>URL: http://www.rawstory.com/rs/2013/05/01/belief-in-end-times-stifling-climate-change-action-in-u-s-study/</w:t>
      </w:r>
    </w:p>
    <w:p>
      <w:r>
        <w:t>---</w:t>
      </w:r>
    </w:p>
    <w:p>
      <w:pPr>
        <w:pStyle w:val="Heading3"/>
      </w:pPr>
      <w:r>
        <w:t>The effectiveness of nonviolent civil disobedience in rallying support for climate action may significantly depend on how appropriate these tactics are perceived by the general public. Physical assault, soup throwing at artworks, and breaking into buildings were deemed highly inappropriate.</w:t>
      </w:r>
    </w:p>
    <w:p>
      <w:r>
        <w:t>Score: 1180</w:t>
      </w:r>
    </w:p>
    <w:p>
      <w:r>
        <w:t>Comments: 212</w:t>
      </w:r>
    </w:p>
    <w:p>
      <w:r>
        <w:t>URL: https://www.psypost.org/new-study-reveals-publics-feelings-on-climate-protest-tactics-and-targets/</w:t>
      </w:r>
    </w:p>
    <w:p>
      <w:r>
        <w:t>---</w:t>
      </w:r>
    </w:p>
    <w:p>
      <w:pPr>
        <w:pStyle w:val="Heading3"/>
      </w:pPr>
      <w:r>
        <w:t>Psychology Study Unearths Ways to Bolster Global Climate Awareness and Climate Action</w:t>
      </w:r>
    </w:p>
    <w:p>
      <w:r>
        <w:t>Score: 70</w:t>
      </w:r>
    </w:p>
    <w:p>
      <w:r>
        <w:t>Comments: 11</w:t>
      </w:r>
    </w:p>
    <w:p>
      <w:r>
        <w:t>URL: https://www.nyu.edu/about/news-publications/news/2023/november/new-psychology-study-unearths-ways-to-bolster-global-climate-awa.html</w:t>
      </w:r>
    </w:p>
    <w:p>
      <w:r>
        <w:t>---</w:t>
      </w:r>
    </w:p>
    <w:p>
      <w:pPr>
        <w:pStyle w:val="Heading1"/>
      </w:pPr>
      <w:r>
        <w:t>Subreddit: ProductReviews</w:t>
      </w:r>
    </w:p>
    <w:p>
      <w:pPr>
        <w:pStyle w:val="Heading2"/>
      </w:pPr>
      <w:r>
        <w:t>Keyword: sustainability</w:t>
      </w:r>
    </w:p>
    <w:p>
      <w:pPr>
        <w:pStyle w:val="Heading2"/>
      </w:pPr>
      <w:r>
        <w:t>Keyword: carbon neutrality</w:t>
      </w:r>
    </w:p>
    <w:p>
      <w:pPr>
        <w:pStyle w:val="Heading2"/>
      </w:pPr>
      <w:r>
        <w:t>Keyword: electric vehicle</w:t>
      </w:r>
    </w:p>
    <w:p>
      <w:pPr>
        <w:pStyle w:val="Heading2"/>
      </w:pPr>
      <w:r>
        <w:t>Keyword: EV</w:t>
      </w:r>
    </w:p>
    <w:p>
      <w:pPr>
        <w:pStyle w:val="Heading2"/>
      </w:pPr>
      <w:r>
        <w:t>Keyword: hybrid</w:t>
      </w:r>
    </w:p>
    <w:p>
      <w:pPr>
        <w:pStyle w:val="Heading2"/>
      </w:pPr>
      <w:r>
        <w:t>Keyword: renewable energy</w:t>
      </w:r>
    </w:p>
    <w:p>
      <w:pPr>
        <w:pStyle w:val="Heading2"/>
      </w:pPr>
      <w:r>
        <w:t>Keyword: climate action</w:t>
      </w:r>
    </w:p>
    <w:p>
      <w:pPr>
        <w:pStyle w:val="Heading1"/>
      </w:pPr>
      <w:r>
        <w:t>Subreddit: ConsumerReports</w:t>
      </w:r>
    </w:p>
    <w:p>
      <w:pPr>
        <w:pStyle w:val="Heading2"/>
      </w:pPr>
      <w:r>
        <w:t>Keyword: sustainability</w:t>
      </w:r>
    </w:p>
    <w:p>
      <w:pPr>
        <w:pStyle w:val="Heading2"/>
      </w:pPr>
      <w:r>
        <w:t>Keyword: carbon neutrality</w:t>
      </w:r>
    </w:p>
    <w:p>
      <w:pPr>
        <w:pStyle w:val="Heading2"/>
      </w:pPr>
      <w:r>
        <w:t>Keyword: electric vehicle</w:t>
      </w:r>
    </w:p>
    <w:p>
      <w:pPr>
        <w:pStyle w:val="Heading2"/>
      </w:pPr>
      <w:r>
        <w:t>Keyword: EV</w:t>
      </w:r>
    </w:p>
    <w:p>
      <w:pPr>
        <w:pStyle w:val="Heading3"/>
      </w:pPr>
      <w:r>
        <w:t>Consumer Reports Study: EVs Make Up For Higher Purchase Price Over Time</w:t>
      </w:r>
    </w:p>
    <w:p>
      <w:r>
        <w:t>Score: 1</w:t>
      </w:r>
    </w:p>
    <w:p>
      <w:r>
        <w:t>Comments: 0</w:t>
      </w:r>
    </w:p>
    <w:p>
      <w:r>
        <w:t>URL: https://insideevs.com/features/448208/consumer-reports-study-evs-cheaper-over-time/</w:t>
      </w:r>
    </w:p>
    <w:p>
      <w:r>
        <w:t>---</w:t>
      </w:r>
    </w:p>
    <w:p>
      <w:pPr>
        <w:pStyle w:val="Heading2"/>
      </w:pPr>
      <w:r>
        <w:t>Keyword: hybrid</w:t>
      </w:r>
    </w:p>
    <w:p>
      <w:pPr>
        <w:pStyle w:val="Heading2"/>
      </w:pPr>
      <w:r>
        <w:t>Keyword: renewable energy</w:t>
      </w:r>
    </w:p>
    <w:p>
      <w:pPr>
        <w:pStyle w:val="Heading2"/>
      </w:pPr>
      <w:r>
        <w:t>Keyword: climate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